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787F" w14:textId="77777777" w:rsidR="00385DF4" w:rsidRDefault="00000000">
      <w:pPr>
        <w:widowControl w:val="0"/>
        <w:spacing w:line="240" w:lineRule="auto"/>
        <w:ind w:right="-45"/>
        <w:jc w:val="center"/>
        <w:rPr>
          <w:rFonts w:asciiTheme="majorHAnsi" w:eastAsia="Oswald" w:hAnsiTheme="majorHAnsi"/>
          <w:b/>
          <w:color w:val="0B5394"/>
          <w:sz w:val="32"/>
          <w:szCs w:val="32"/>
        </w:rPr>
      </w:pPr>
      <w:r>
        <w:rPr>
          <w:rFonts w:asciiTheme="majorHAnsi" w:eastAsia="Oswald" w:hAnsiTheme="majorHAnsi"/>
          <w:b/>
          <w:color w:val="0B5394"/>
          <w:sz w:val="32"/>
          <w:szCs w:val="32"/>
        </w:rPr>
        <w:t>OBJECT ORIENTED PROGRAMMING SYSTEMS</w:t>
      </w:r>
    </w:p>
    <w:p w14:paraId="5F0FA283" w14:textId="77777777" w:rsidR="00385DF4" w:rsidRDefault="00000000">
      <w:pPr>
        <w:widowControl w:val="0"/>
        <w:spacing w:line="240" w:lineRule="auto"/>
        <w:ind w:right="-45"/>
        <w:jc w:val="center"/>
        <w:rPr>
          <w:rFonts w:asciiTheme="majorHAnsi" w:eastAsia="Oswald" w:hAnsiTheme="majorHAnsi"/>
          <w:b/>
          <w:sz w:val="32"/>
          <w:szCs w:val="32"/>
        </w:rPr>
      </w:pPr>
      <w:r>
        <w:rPr>
          <w:rFonts w:asciiTheme="majorHAnsi" w:eastAsia="Oswald" w:hAnsiTheme="majorHAnsi"/>
          <w:b/>
          <w:sz w:val="32"/>
          <w:szCs w:val="32"/>
        </w:rPr>
        <w:t>JAVA</w:t>
      </w:r>
    </w:p>
    <w:p w14:paraId="75DA5786" w14:textId="77777777" w:rsidR="00385DF4" w:rsidRDefault="00385DF4">
      <w:pPr>
        <w:widowControl w:val="0"/>
        <w:spacing w:line="240" w:lineRule="auto"/>
        <w:ind w:right="2133" w:firstLine="720"/>
        <w:jc w:val="center"/>
        <w:rPr>
          <w:rFonts w:asciiTheme="majorHAnsi" w:eastAsia="Oswald" w:hAnsiTheme="majorHAnsi"/>
          <w:b/>
          <w:sz w:val="32"/>
          <w:szCs w:val="32"/>
        </w:rPr>
      </w:pPr>
    </w:p>
    <w:p w14:paraId="545CAB03" w14:textId="77777777" w:rsidR="00385DF4" w:rsidRDefault="00000000">
      <w:pPr>
        <w:widowControl w:val="0"/>
        <w:spacing w:before="356" w:line="278" w:lineRule="auto"/>
        <w:ind w:left="615" w:right="329" w:hanging="335"/>
        <w:jc w:val="both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Object-Oriented Programming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is a methodology or paradigm to design a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program using classes and objects. It simplifies the software development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and maintenance by providing some concepts defined </w:t>
      </w:r>
      <w:proofErr w:type="gramStart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below :</w:t>
      </w:r>
      <w:proofErr w:type="gramEnd"/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02196B55" w14:textId="77777777" w:rsidR="00385DF4" w:rsidRDefault="00000000">
      <w:pPr>
        <w:widowControl w:val="0"/>
        <w:spacing w:before="329" w:line="274" w:lineRule="auto"/>
        <w:ind w:left="613" w:right="514" w:hanging="333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Class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is a user-defined data type which defines its properties and its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functions. </w:t>
      </w:r>
      <w:r>
        <w:rPr>
          <w:rFonts w:asciiTheme="majorHAnsi" w:eastAsia="Merriweather Sans" w:hAnsiTheme="majorHAnsi"/>
          <w:b/>
          <w:bCs/>
          <w:color w:val="333333"/>
          <w:sz w:val="24"/>
          <w:szCs w:val="24"/>
          <w:highlight w:val="white"/>
        </w:rPr>
        <w:t xml:space="preserve">A class is a template or blueprint from which objects are created. Class is the only logical representation of the data.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For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example, Human being is a class. The body parts of a human being are its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properties, and the actions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performed by the body parts are known as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functions. The class does not occupy any memory space till the time an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object is instantiated.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24375C2B" w14:textId="77777777" w:rsidR="00385DF4" w:rsidRDefault="00000000">
      <w:pPr>
        <w:widowControl w:val="0"/>
        <w:spacing w:before="466" w:line="272" w:lineRule="auto"/>
        <w:ind w:left="637" w:right="816" w:hanging="357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>Object-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 An entity that has state, </w:t>
      </w:r>
      <w:proofErr w:type="spellStart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behavior</w:t>
      </w:r>
      <w:proofErr w:type="spellEnd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 and identity is known as an object e.g., chair, bike, marker, pen, table, car, etc. It can be physical or logical. It is a run-time entity. It is an instance of the class. An object can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represent a person, place or any other item. An object can operate on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both data members and member functions.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7AD7B19D" w14:textId="77777777" w:rsidR="00385DF4" w:rsidRDefault="00000000">
      <w:pPr>
        <w:widowControl w:val="0"/>
        <w:spacing w:before="466" w:line="272" w:lineRule="auto"/>
        <w:ind w:left="637" w:right="816" w:hanging="357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</w:rPr>
        <w:t>Example 1:</w:t>
      </w:r>
    </w:p>
    <w:p w14:paraId="3FC5DCA1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24ADEB6D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3F2D6D65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4CCA8964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</w:t>
      </w:r>
    </w:p>
    <w:p w14:paraId="1105A908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getInfo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21325A5F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"The name of this Student is "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+ </w:t>
      </w:r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23C1A669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"The age of this Student is "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+ </w:t>
      </w:r>
      <w:proofErr w:type="spellStart"/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5719D0F3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1471ED12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71A08981" w14:textId="77777777" w:rsidR="00385DF4" w:rsidRDefault="00385DF4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6C7FC05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OOPS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311C23DC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main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args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[]) {</w:t>
      </w:r>
    </w:p>
    <w:p w14:paraId="1F9872CF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s1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6793868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"Aman"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6375B303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B5CEA8"/>
          <w:sz w:val="18"/>
          <w:szCs w:val="18"/>
        </w:rPr>
        <w:t>24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35617400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getInfo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76ABEBC7" w14:textId="77777777" w:rsidR="00385DF4" w:rsidRDefault="00385DF4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C8131F2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4365E61C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"Shradha"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373987CE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B5CEA8"/>
          <w:sz w:val="18"/>
          <w:szCs w:val="18"/>
        </w:rPr>
        <w:t>22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351BB630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getInfo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03292CCD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5DA87463" w14:textId="77777777" w:rsidR="00385DF4" w:rsidRDefault="00000000">
      <w:pPr>
        <w:widowControl w:val="0"/>
        <w:shd w:val="clear" w:color="auto" w:fill="1E1E1E"/>
        <w:spacing w:line="36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2285D17C" w14:textId="77777777" w:rsidR="00385DF4" w:rsidRDefault="00000000">
      <w:pPr>
        <w:widowControl w:val="0"/>
        <w:spacing w:before="466" w:line="272" w:lineRule="auto"/>
        <w:ind w:left="637" w:right="816" w:hanging="357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</w:rPr>
        <w:t>Example 2:</w:t>
      </w:r>
    </w:p>
    <w:p w14:paraId="02C25286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73E4954D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color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234094C7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</w:t>
      </w:r>
    </w:p>
    <w:p w14:paraId="7F984CC3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printColor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10C5D712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 xml:space="preserve">"The </w:t>
      </w:r>
      <w:proofErr w:type="spellStart"/>
      <w:r>
        <w:rPr>
          <w:rFonts w:asciiTheme="majorHAnsi" w:eastAsia="Courier New" w:hAnsiTheme="majorHAnsi"/>
          <w:color w:val="CE9178"/>
          <w:sz w:val="18"/>
          <w:szCs w:val="18"/>
        </w:rPr>
        <w:t>color</w:t>
      </w:r>
      <w:proofErr w:type="spellEnd"/>
      <w:r>
        <w:rPr>
          <w:rFonts w:asciiTheme="majorHAnsi" w:eastAsia="Courier New" w:hAnsiTheme="majorHAnsi"/>
          <w:color w:val="CE9178"/>
          <w:sz w:val="18"/>
          <w:szCs w:val="18"/>
        </w:rPr>
        <w:t xml:space="preserve"> of this Pen is "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color</w:t>
      </w:r>
      <w:proofErr w:type="spellEnd"/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10D87554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5B19DC4C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0A254613" w14:textId="77777777" w:rsidR="00385DF4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</w:p>
    <w:p w14:paraId="52FE010C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OOPS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757B0166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main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args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[]) {</w:t>
      </w:r>
    </w:p>
    <w:p w14:paraId="0AF1904E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p1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7039C9B0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p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color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blue;</w:t>
      </w:r>
    </w:p>
    <w:p w14:paraId="73FB5E78" w14:textId="77777777" w:rsidR="00385DF4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</w:p>
    <w:p w14:paraId="0D64136A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p2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534979B0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p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color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black;</w:t>
      </w:r>
    </w:p>
    <w:p w14:paraId="44CE26E9" w14:textId="77777777" w:rsidR="00385DF4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3B7878C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p3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Pen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22D7C39A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p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3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color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red;</w:t>
      </w:r>
    </w:p>
    <w:p w14:paraId="4A77B832" w14:textId="77777777" w:rsidR="00385DF4" w:rsidRDefault="00385DF4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</w:p>
    <w:p w14:paraId="6DE23A6A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p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printColor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1AE7F610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p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printColor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4FD77989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p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3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printColor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185E5FAD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778940B1" w14:textId="77777777" w:rsidR="00385DF4" w:rsidRDefault="00000000">
      <w:pPr>
        <w:widowControl w:val="0"/>
        <w:shd w:val="clear" w:color="auto" w:fill="1E1E1E"/>
        <w:spacing w:line="240" w:lineRule="auto"/>
        <w:ind w:left="637" w:right="816" w:hanging="357"/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6783C620" w14:textId="77777777" w:rsidR="00385DF4" w:rsidRDefault="00000000">
      <w:pPr>
        <w:widowControl w:val="0"/>
        <w:spacing w:before="467" w:line="273" w:lineRule="auto"/>
        <w:ind w:left="613" w:right="618"/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</w:pPr>
      <w:proofErr w:type="gramStart"/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 xml:space="preserve">When an object is created </w:t>
      </w:r>
      <w:r>
        <w:rPr>
          <w:rFonts w:asciiTheme="majorHAnsi" w:eastAsia="Merriweather Sans" w:hAnsiTheme="majorHAnsi"/>
          <w:b/>
          <w:color w:val="C586C0"/>
          <w:sz w:val="24"/>
          <w:szCs w:val="24"/>
          <w:highlight w:val="white"/>
        </w:rPr>
        <w:t xml:space="preserve">using </w:t>
      </w:r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>a new keyword, then space is</w:t>
      </w:r>
      <w:r>
        <w:rPr>
          <w:rFonts w:asciiTheme="majorHAnsi" w:eastAsia="Merriweather Sans" w:hAnsiTheme="majorHAnsi"/>
          <w:color w:val="C586C0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>allocated for the variable in a heap, and the starting address is stored in</w:t>
      </w:r>
      <w:r>
        <w:rPr>
          <w:rFonts w:asciiTheme="majorHAnsi" w:eastAsia="Merriweather Sans" w:hAnsiTheme="majorHAnsi"/>
          <w:color w:val="C586C0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>the stack memory.</w:t>
      </w:r>
    </w:p>
    <w:p w14:paraId="4554B555" w14:textId="77777777" w:rsidR="00385DF4" w:rsidRDefault="00000000">
      <w:pPr>
        <w:widowControl w:val="0"/>
        <w:spacing w:before="466" w:line="272" w:lineRule="auto"/>
        <w:ind w:left="637" w:right="816" w:hanging="7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 xml:space="preserve">‘this’ </w:t>
      </w:r>
      <w:proofErr w:type="gramStart"/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>keyword :</w:t>
      </w:r>
      <w:proofErr w:type="gramEnd"/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 xml:space="preserve"> 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‘this’ keyword in Java that refers to the current instance of the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class.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In OOPS it is used to: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5DBD5372" w14:textId="77777777" w:rsidR="00385DF4" w:rsidRDefault="00000000">
      <w:pPr>
        <w:widowControl w:val="0"/>
        <w:numPr>
          <w:ilvl w:val="0"/>
          <w:numId w:val="1"/>
        </w:numPr>
        <w:spacing w:before="73" w:line="240" w:lineRule="auto"/>
        <w:ind w:right="1424"/>
        <w:rPr>
          <w:rFonts w:asciiTheme="majorHAnsi" w:eastAsia="Merriweather Sans" w:hAnsiTheme="majorHAnsi"/>
          <w:sz w:val="24"/>
          <w:szCs w:val="24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>pass the current object as a parameter to</w:t>
      </w:r>
      <w:r>
        <w:rPr>
          <w:rFonts w:asciiTheme="majorHAnsi" w:eastAsia="Merriweather Sans" w:hAnsiTheme="majorHAnsi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sz w:val="24"/>
          <w:szCs w:val="24"/>
          <w:highlight w:val="white"/>
        </w:rPr>
        <w:t>another method</w:t>
      </w:r>
      <w:r>
        <w:rPr>
          <w:rFonts w:asciiTheme="majorHAnsi" w:eastAsia="Merriweather Sans" w:hAnsiTheme="majorHAnsi"/>
          <w:sz w:val="24"/>
          <w:szCs w:val="24"/>
        </w:rPr>
        <w:t xml:space="preserve"> </w:t>
      </w:r>
    </w:p>
    <w:p w14:paraId="433726E3" w14:textId="77777777" w:rsidR="00385DF4" w:rsidRDefault="00000000">
      <w:pPr>
        <w:widowControl w:val="0"/>
        <w:numPr>
          <w:ilvl w:val="0"/>
          <w:numId w:val="1"/>
        </w:numPr>
        <w:spacing w:line="240" w:lineRule="auto"/>
        <w:ind w:right="1174"/>
        <w:rPr>
          <w:rFonts w:asciiTheme="majorHAnsi" w:eastAsia="Merriweather Sans" w:hAnsiTheme="majorHAnsi"/>
          <w:sz w:val="24"/>
          <w:szCs w:val="24"/>
          <w:highlight w:val="white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>refer to the current class instance variable</w:t>
      </w:r>
    </w:p>
    <w:p w14:paraId="35DBB093" w14:textId="77777777" w:rsidR="00385DF4" w:rsidRDefault="00385DF4">
      <w:pPr>
        <w:widowControl w:val="0"/>
        <w:spacing w:before="467" w:line="273" w:lineRule="auto"/>
        <w:ind w:left="613" w:right="618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4811D6A3" w14:textId="77777777" w:rsidR="00385DF4" w:rsidRDefault="00385DF4">
      <w:pPr>
        <w:widowControl w:val="0"/>
        <w:spacing w:before="467" w:line="273" w:lineRule="auto"/>
        <w:ind w:right="618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6F63FFE2" w14:textId="77777777" w:rsidR="00385DF4" w:rsidRDefault="00385DF4">
      <w:pPr>
        <w:widowControl w:val="0"/>
        <w:spacing w:line="272" w:lineRule="auto"/>
        <w:ind w:left="720" w:right="133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6A5C64AE" w14:textId="77777777" w:rsidR="00385DF4" w:rsidRDefault="00000000">
      <w:pPr>
        <w:widowControl w:val="0"/>
        <w:spacing w:line="272" w:lineRule="auto"/>
        <w:ind w:left="720" w:right="133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  <w:proofErr w:type="gramStart"/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  <w:u w:val="single"/>
        </w:rPr>
        <w:t xml:space="preserve">Constructor 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>:</w:t>
      </w:r>
      <w:proofErr w:type="gramEnd"/>
      <w:r>
        <w:rPr>
          <w:rFonts w:asciiTheme="majorHAnsi" w:eastAsia="Merriweather Sans" w:hAnsiTheme="majorHAnsi"/>
          <w:color w:val="2D3748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Constructor is a special method which is invoked automatically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at the time of object creation. It is used to initialize the data members of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new objects generally. </w:t>
      </w:r>
    </w:p>
    <w:p w14:paraId="758F507B" w14:textId="77777777" w:rsidR="00385DF4" w:rsidRDefault="00000000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Constructors have the same name as class or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structure.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160F86C2" w14:textId="77777777" w:rsidR="00385DF4" w:rsidRDefault="00000000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</w:rPr>
        <w:t>Constructors don’t have a return type. (Not even void)</w:t>
      </w:r>
    </w:p>
    <w:p w14:paraId="6CB16E8E" w14:textId="77777777" w:rsidR="00385DF4" w:rsidRDefault="00000000">
      <w:pPr>
        <w:widowControl w:val="0"/>
        <w:numPr>
          <w:ilvl w:val="0"/>
          <w:numId w:val="2"/>
        </w:numPr>
        <w:spacing w:line="272" w:lineRule="auto"/>
        <w:ind w:right="133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</w:rPr>
        <w:t>Constructors are only called once, at object creation.</w:t>
      </w:r>
    </w:p>
    <w:p w14:paraId="6DEB329F" w14:textId="77777777" w:rsidR="00385DF4" w:rsidRDefault="00000000">
      <w:pPr>
        <w:widowControl w:val="0"/>
        <w:spacing w:before="261" w:line="240" w:lineRule="auto"/>
        <w:ind w:left="626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There can be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three types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of constructors in Java.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7301F379" w14:textId="77777777" w:rsidR="00385DF4" w:rsidRDefault="00000000">
      <w:pPr>
        <w:widowControl w:val="0"/>
        <w:spacing w:before="380" w:line="360" w:lineRule="auto"/>
        <w:ind w:left="720" w:right="400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>1.</w:t>
      </w:r>
      <w:r>
        <w:rPr>
          <w:rFonts w:asciiTheme="majorHAnsi" w:eastAsia="Merriweather Sans" w:hAnsiTheme="majorHAnsi"/>
          <w:sz w:val="24"/>
          <w:szCs w:val="24"/>
          <w:highlight w:val="white"/>
          <w:u w:val="single"/>
        </w:rPr>
        <w:t xml:space="preserve"> Non-Parameterized </w:t>
      </w:r>
      <w:proofErr w:type="gramStart"/>
      <w:r>
        <w:rPr>
          <w:rFonts w:asciiTheme="majorHAnsi" w:eastAsia="Merriweather Sans" w:hAnsiTheme="majorHAnsi"/>
          <w:sz w:val="24"/>
          <w:szCs w:val="24"/>
          <w:highlight w:val="white"/>
          <w:u w:val="single"/>
        </w:rPr>
        <w:t>constructor</w:t>
      </w:r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A constructor which has no argument is known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as non-parameterized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constructor(or no-argument constructor). It is invoked at the time of creating an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object.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If we don’t create one then it is created by default by Java.</w:t>
      </w:r>
    </w:p>
    <w:p w14:paraId="2CE65096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1AAE4610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2AC296CD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061FF8CA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</w:t>
      </w:r>
    </w:p>
    <w:p w14:paraId="13980758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4A5E8A05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"Constructor called"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27E1AD7F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17C9A626" w14:textId="77777777" w:rsidR="00385DF4" w:rsidRDefault="00000000">
      <w:pPr>
        <w:widowControl w:val="0"/>
        <w:shd w:val="clear" w:color="auto" w:fill="1E1E1E"/>
        <w:spacing w:line="240" w:lineRule="auto"/>
        <w:ind w:left="720" w:right="40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2DF7BE72" w14:textId="77777777" w:rsidR="00385DF4" w:rsidRDefault="00385DF4">
      <w:pPr>
        <w:widowControl w:val="0"/>
        <w:spacing w:before="380" w:line="360" w:lineRule="auto"/>
        <w:ind w:left="720" w:right="400"/>
        <w:rPr>
          <w:rFonts w:asciiTheme="majorHAnsi" w:eastAsia="Merriweather Sans" w:hAnsiTheme="majorHAnsi"/>
          <w:color w:val="333333"/>
          <w:sz w:val="24"/>
          <w:szCs w:val="24"/>
        </w:rPr>
      </w:pPr>
    </w:p>
    <w:p w14:paraId="1451EF90" w14:textId="77777777" w:rsidR="00385DF4" w:rsidRDefault="00000000">
      <w:pPr>
        <w:widowControl w:val="0"/>
        <w:spacing w:before="175" w:line="369" w:lineRule="auto"/>
        <w:ind w:left="720" w:right="-45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>2.</w:t>
      </w:r>
      <w:r>
        <w:rPr>
          <w:rFonts w:asciiTheme="majorHAnsi" w:eastAsia="Merriweather Sans" w:hAnsiTheme="majorHAnsi"/>
          <w:sz w:val="24"/>
          <w:szCs w:val="24"/>
          <w:highlight w:val="white"/>
          <w:u w:val="single"/>
        </w:rPr>
        <w:t xml:space="preserve"> Parameterized </w:t>
      </w:r>
      <w:proofErr w:type="gramStart"/>
      <w:r>
        <w:rPr>
          <w:rFonts w:asciiTheme="majorHAnsi" w:eastAsia="Merriweather Sans" w:hAnsiTheme="majorHAnsi"/>
          <w:sz w:val="24"/>
          <w:szCs w:val="24"/>
          <w:highlight w:val="white"/>
          <w:u w:val="single"/>
        </w:rPr>
        <w:t>constructor</w:t>
      </w:r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Constructor which has parameters is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called a parameterized constructor. It is used to provide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26601A1E" w14:textId="77777777" w:rsidR="00385DF4" w:rsidRDefault="00000000">
      <w:pPr>
        <w:widowControl w:val="0"/>
        <w:spacing w:before="40" w:line="240" w:lineRule="auto"/>
        <w:ind w:left="720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different values to distinct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objects.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4FD6AA38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794CFE75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19CABFB9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1229E15E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</w:t>
      </w:r>
    </w:p>
    <w:p w14:paraId="6BB79FB9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,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7E776E78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46D5F1F2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18AFB09A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716B5B3" w14:textId="77777777" w:rsidR="00385DF4" w:rsidRDefault="00000000">
      <w:pPr>
        <w:widowControl w:val="0"/>
        <w:shd w:val="clear" w:color="auto" w:fill="1E1E1E"/>
        <w:spacing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2D455EE2" w14:textId="77777777" w:rsidR="00385DF4" w:rsidRDefault="00385DF4">
      <w:pPr>
        <w:widowControl w:val="0"/>
        <w:spacing w:before="40" w:line="240" w:lineRule="auto"/>
        <w:ind w:left="720"/>
        <w:rPr>
          <w:rFonts w:asciiTheme="majorHAnsi" w:eastAsia="Merriweather Sans" w:hAnsiTheme="majorHAnsi"/>
          <w:color w:val="333333"/>
          <w:sz w:val="24"/>
          <w:szCs w:val="24"/>
        </w:rPr>
      </w:pPr>
    </w:p>
    <w:p w14:paraId="5955C92F" w14:textId="77777777" w:rsidR="00385DF4" w:rsidRDefault="00000000">
      <w:pPr>
        <w:widowControl w:val="0"/>
        <w:spacing w:before="275" w:line="240" w:lineRule="auto"/>
        <w:ind w:left="720"/>
        <w:rPr>
          <w:rFonts w:asciiTheme="majorHAnsi" w:eastAsia="Merriweather Sans" w:hAnsiTheme="majorHAnsi"/>
          <w:b/>
          <w:color w:val="333333"/>
          <w:sz w:val="24"/>
          <w:szCs w:val="24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3. </w:t>
      </w:r>
      <w:r>
        <w:rPr>
          <w:rFonts w:asciiTheme="majorHAnsi" w:eastAsia="Merriweather Sans" w:hAnsiTheme="majorHAnsi"/>
          <w:sz w:val="24"/>
          <w:szCs w:val="24"/>
          <w:highlight w:val="white"/>
          <w:u w:val="single"/>
        </w:rPr>
        <w:t xml:space="preserve">Copy </w:t>
      </w:r>
      <w:proofErr w:type="gramStart"/>
      <w:r>
        <w:rPr>
          <w:rFonts w:asciiTheme="majorHAnsi" w:eastAsia="Merriweather Sans" w:hAnsiTheme="majorHAnsi"/>
          <w:sz w:val="24"/>
          <w:szCs w:val="24"/>
          <w:highlight w:val="white"/>
          <w:u w:val="single"/>
        </w:rPr>
        <w:t>Constructor</w:t>
      </w:r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A Copy constructor is an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overloaded</w:t>
      </w:r>
      <w:r>
        <w:rPr>
          <w:rFonts w:asciiTheme="majorHAnsi" w:eastAsia="Merriweather Sans" w:hAnsiTheme="majorHAnsi"/>
          <w:b/>
          <w:color w:val="333333"/>
          <w:sz w:val="24"/>
          <w:szCs w:val="24"/>
        </w:rPr>
        <w:t xml:space="preserve"> </w:t>
      </w:r>
    </w:p>
    <w:p w14:paraId="4B13FC0C" w14:textId="77777777" w:rsidR="00385DF4" w:rsidRDefault="00000000">
      <w:pPr>
        <w:widowControl w:val="0"/>
        <w:spacing w:before="154" w:line="362" w:lineRule="auto"/>
        <w:ind w:left="720" w:right="721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lastRenderedPageBreak/>
        <w:t>constructor used to declare and initialize an object from another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object. There is only a user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defined copy constructor in </w:t>
      </w:r>
      <w:proofErr w:type="gramStart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Java(</w:t>
      </w:r>
      <w:proofErr w:type="gramEnd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C++ has a default one too).</w:t>
      </w:r>
    </w:p>
    <w:p w14:paraId="58B92862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524F1124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3E516E3E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54FF0408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</w:t>
      </w:r>
    </w:p>
    <w:p w14:paraId="564A99FF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0702A57B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0B930AFF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23198BAA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60FC6FC" w14:textId="77777777" w:rsidR="00385DF4" w:rsidRDefault="00000000">
      <w:pPr>
        <w:widowControl w:val="0"/>
        <w:shd w:val="clear" w:color="auto" w:fill="1E1E1E"/>
        <w:spacing w:line="360" w:lineRule="auto"/>
        <w:ind w:left="720" w:right="7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46517D4D" w14:textId="77777777" w:rsidR="00385DF4" w:rsidRDefault="00385DF4">
      <w:pPr>
        <w:widowControl w:val="0"/>
        <w:spacing w:before="154" w:line="362" w:lineRule="auto"/>
        <w:ind w:left="720" w:right="721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3F40BEF3" w14:textId="77777777" w:rsidR="00385DF4" w:rsidRDefault="00385DF4">
      <w:pPr>
        <w:widowControl w:val="0"/>
        <w:spacing w:before="154" w:line="362" w:lineRule="auto"/>
        <w:ind w:left="720" w:right="721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31EA5129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0538666B" w14:textId="77777777" w:rsidR="00385DF4" w:rsidRDefault="00000000">
      <w:pPr>
        <w:widowControl w:val="0"/>
        <w:spacing w:before="467" w:line="273" w:lineRule="auto"/>
        <w:ind w:left="613" w:right="618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  <w:proofErr w:type="gramStart"/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Note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 xml:space="preserve">Unlike languages like C++, Java has no Destructor. Instead, Java has an </w:t>
      </w:r>
      <w:proofErr w:type="gramStart"/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>efficient  garbage</w:t>
      </w:r>
      <w:proofErr w:type="gramEnd"/>
      <w:r>
        <w:rPr>
          <w:rFonts w:asciiTheme="majorHAnsi" w:eastAsia="Merriweather Sans" w:hAnsiTheme="majorHAnsi"/>
          <w:color w:val="C586C0"/>
          <w:sz w:val="24"/>
          <w:szCs w:val="24"/>
          <w:highlight w:val="white"/>
        </w:rPr>
        <w:t xml:space="preserve"> collector that deallocates memory automatically.</w:t>
      </w:r>
    </w:p>
    <w:p w14:paraId="5FBDC626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0E679140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363BF7E0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35A12BFC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032133B3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2BC902A4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5977124A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48058104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16335205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49DE3BF1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6DAE7A3E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599499BA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34DA627E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39014128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002D7D04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6C21C1FD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661C0850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5C77C199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794AF0EE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4B09DF4F" w14:textId="77777777" w:rsidR="00385DF4" w:rsidRDefault="00385DF4">
      <w:pPr>
        <w:widowControl w:val="0"/>
        <w:spacing w:before="32" w:line="240" w:lineRule="auto"/>
        <w:ind w:left="1335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54C8B57C" w14:textId="77777777" w:rsidR="00385DF4" w:rsidRDefault="00000000">
      <w:pPr>
        <w:widowControl w:val="0"/>
        <w:spacing w:line="240" w:lineRule="auto"/>
        <w:rPr>
          <w:rFonts w:asciiTheme="majorHAnsi" w:eastAsia="Merriweather Sans" w:hAnsiTheme="majorHAnsi"/>
          <w:b/>
          <w:color w:val="24292E"/>
          <w:sz w:val="24"/>
          <w:szCs w:val="24"/>
        </w:rPr>
      </w:pPr>
      <w:r>
        <w:rPr>
          <w:rFonts w:asciiTheme="majorHAnsi" w:eastAsia="Merriweather Sans" w:hAnsiTheme="majorHAnsi"/>
          <w:b/>
          <w:color w:val="24292E"/>
          <w:sz w:val="24"/>
          <w:szCs w:val="24"/>
          <w:highlight w:val="white"/>
        </w:rPr>
        <w:lastRenderedPageBreak/>
        <w:t>Polymorphism</w:t>
      </w:r>
      <w:r>
        <w:rPr>
          <w:rFonts w:asciiTheme="majorHAnsi" w:eastAsia="Merriweather Sans" w:hAnsiTheme="majorHAnsi"/>
          <w:b/>
          <w:color w:val="24292E"/>
          <w:sz w:val="24"/>
          <w:szCs w:val="24"/>
        </w:rPr>
        <w:t xml:space="preserve"> </w:t>
      </w:r>
    </w:p>
    <w:p w14:paraId="32E74371" w14:textId="77777777" w:rsidR="00385DF4" w:rsidRDefault="00000000">
      <w:pPr>
        <w:widowControl w:val="0"/>
        <w:spacing w:before="234" w:line="238" w:lineRule="auto"/>
        <w:ind w:left="606" w:right="171" w:firstLine="19"/>
        <w:rPr>
          <w:rFonts w:asciiTheme="majorHAnsi" w:eastAsia="Merriweather Sans" w:hAnsiTheme="majorHAnsi"/>
          <w:color w:val="24292E"/>
          <w:sz w:val="24"/>
          <w:szCs w:val="24"/>
        </w:rPr>
      </w:pP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Polymorphism is the ability to present the same interface for differing</w:t>
      </w:r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underlying forms (data types). With polymorphism, each of these classes</w:t>
      </w:r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will have different underlying data. Precisely, Poly means ‘many’ and morphism</w:t>
      </w:r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means ‘</w:t>
      </w:r>
      <w:proofErr w:type="gramStart"/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forms’</w:t>
      </w:r>
      <w:proofErr w:type="gramEnd"/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.</w:t>
      </w:r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</w:p>
    <w:p w14:paraId="6D132761" w14:textId="77777777" w:rsidR="00385DF4" w:rsidRDefault="00000000">
      <w:pPr>
        <w:widowControl w:val="0"/>
        <w:spacing w:before="234" w:line="238" w:lineRule="auto"/>
        <w:ind w:left="606" w:right="171" w:firstLine="19"/>
        <w:rPr>
          <w:rFonts w:asciiTheme="majorHAnsi" w:eastAsia="Merriweather Sans" w:hAnsiTheme="majorHAnsi"/>
          <w:b/>
          <w:bCs/>
          <w:color w:val="24292E"/>
          <w:sz w:val="24"/>
          <w:szCs w:val="24"/>
        </w:rPr>
      </w:pPr>
      <w:r>
        <w:rPr>
          <w:rFonts w:asciiTheme="majorHAnsi" w:eastAsia="Merriweather Sans" w:hAnsiTheme="majorHAnsi"/>
          <w:b/>
          <w:bCs/>
          <w:color w:val="24292E"/>
          <w:sz w:val="24"/>
          <w:szCs w:val="24"/>
        </w:rPr>
        <w:t>Polymorphism means same object having different behaviour.</w:t>
      </w:r>
    </w:p>
    <w:p w14:paraId="12DAB292" w14:textId="77777777" w:rsidR="00385DF4" w:rsidRDefault="00000000">
      <w:pPr>
        <w:widowControl w:val="0"/>
        <w:spacing w:before="789" w:line="240" w:lineRule="auto"/>
        <w:ind w:left="609"/>
        <w:rPr>
          <w:rFonts w:asciiTheme="majorHAnsi" w:eastAsia="Merriweather Sans" w:hAnsiTheme="majorHAnsi"/>
          <w:b/>
          <w:color w:val="CC0000"/>
          <w:sz w:val="24"/>
          <w:szCs w:val="24"/>
        </w:rPr>
      </w:pPr>
      <w:r>
        <w:rPr>
          <w:rFonts w:asciiTheme="majorHAnsi" w:eastAsia="Merriweather Sans" w:hAnsiTheme="majorHAnsi"/>
          <w:b/>
          <w:color w:val="24292E"/>
          <w:sz w:val="24"/>
          <w:szCs w:val="24"/>
          <w:highlight w:val="white"/>
          <w:u w:val="single"/>
        </w:rPr>
        <w:t>Types of Polymorphism</w:t>
      </w:r>
      <w:r>
        <w:rPr>
          <w:rFonts w:asciiTheme="majorHAnsi" w:eastAsia="Merriweather Sans" w:hAnsiTheme="majorHAnsi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b/>
          <w:color w:val="CC0000"/>
          <w:sz w:val="24"/>
          <w:szCs w:val="24"/>
          <w:highlight w:val="white"/>
        </w:rPr>
        <w:t>IMP</w:t>
      </w:r>
      <w:r>
        <w:rPr>
          <w:rFonts w:asciiTheme="majorHAnsi" w:eastAsia="Merriweather Sans" w:hAnsiTheme="majorHAnsi"/>
          <w:b/>
          <w:color w:val="CC0000"/>
          <w:sz w:val="24"/>
          <w:szCs w:val="24"/>
        </w:rPr>
        <w:t xml:space="preserve"> </w:t>
      </w:r>
    </w:p>
    <w:p w14:paraId="6B01481A" w14:textId="77777777" w:rsidR="00385DF4" w:rsidRDefault="00000000">
      <w:pPr>
        <w:widowControl w:val="0"/>
        <w:spacing w:before="276" w:line="240" w:lineRule="auto"/>
        <w:ind w:left="992"/>
        <w:rPr>
          <w:rFonts w:asciiTheme="majorHAnsi" w:eastAsia="Merriweather Sans" w:hAnsiTheme="majorHAnsi"/>
          <w:color w:val="24292E"/>
          <w:sz w:val="24"/>
          <w:szCs w:val="24"/>
        </w:rPr>
      </w:pP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1. Compile Time Polymorphism (Static)</w:t>
      </w:r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</w:p>
    <w:p w14:paraId="2B380F13" w14:textId="77777777" w:rsidR="00385DF4" w:rsidRDefault="00000000">
      <w:pPr>
        <w:widowControl w:val="0"/>
        <w:spacing w:before="34" w:line="240" w:lineRule="auto"/>
        <w:ind w:left="979"/>
        <w:rPr>
          <w:rFonts w:asciiTheme="majorHAnsi" w:eastAsia="Merriweather Sans" w:hAnsiTheme="majorHAnsi"/>
          <w:color w:val="24292E"/>
          <w:sz w:val="24"/>
          <w:szCs w:val="24"/>
        </w:rPr>
      </w:pP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2. Runtime Polymorphism (Dynamic)</w:t>
      </w:r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</w:p>
    <w:p w14:paraId="20A708AC" w14:textId="77777777" w:rsidR="00385DF4" w:rsidRDefault="00000000">
      <w:pPr>
        <w:widowControl w:val="0"/>
        <w:spacing w:before="274" w:line="240" w:lineRule="auto"/>
        <w:ind w:left="140"/>
        <w:rPr>
          <w:rFonts w:asciiTheme="majorHAnsi" w:eastAsia="Merriweather Sans" w:hAnsiTheme="majorHAnsi"/>
          <w:color w:val="24292E"/>
          <w:sz w:val="24"/>
          <w:szCs w:val="24"/>
        </w:rPr>
      </w:pP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 xml:space="preserve">Let’s understand them one by </w:t>
      </w:r>
      <w:proofErr w:type="gramStart"/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one :</w:t>
      </w:r>
      <w:proofErr w:type="gramEnd"/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</w:p>
    <w:p w14:paraId="43046DE0" w14:textId="77777777" w:rsidR="00385DF4" w:rsidRDefault="00000000">
      <w:pPr>
        <w:widowControl w:val="0"/>
        <w:spacing w:before="274" w:line="260" w:lineRule="auto"/>
        <w:ind w:left="613" w:right="274" w:hanging="332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b/>
          <w:color w:val="24292E"/>
          <w:sz w:val="24"/>
          <w:szCs w:val="24"/>
          <w:highlight w:val="white"/>
          <w:u w:val="single"/>
        </w:rPr>
        <w:t xml:space="preserve">Compile Time </w:t>
      </w:r>
      <w:proofErr w:type="gramStart"/>
      <w:r>
        <w:rPr>
          <w:rFonts w:asciiTheme="majorHAnsi" w:eastAsia="Merriweather Sans" w:hAnsiTheme="majorHAnsi"/>
          <w:b/>
          <w:color w:val="24292E"/>
          <w:sz w:val="24"/>
          <w:szCs w:val="24"/>
          <w:highlight w:val="white"/>
          <w:u w:val="single"/>
        </w:rPr>
        <w:t>Polymorphism</w:t>
      </w:r>
      <w:r>
        <w:rPr>
          <w:rFonts w:asciiTheme="majorHAnsi" w:eastAsia="Merriweather Sans" w:hAnsiTheme="majorHAnsi"/>
          <w:b/>
          <w:color w:val="24292E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24292E"/>
          <w:sz w:val="24"/>
          <w:szCs w:val="24"/>
          <w:highlight w:val="white"/>
        </w:rPr>
        <w:t>:</w:t>
      </w:r>
      <w:proofErr w:type="gramEnd"/>
      <w:r>
        <w:rPr>
          <w:rFonts w:asciiTheme="majorHAnsi" w:eastAsia="Merriweather Sans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The polymorphism which is implemented at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the compile time is known as compile-time polymorphism. Example -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Method Overloading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1BF7F77B" w14:textId="77777777" w:rsidR="00385DF4" w:rsidRDefault="00385DF4">
      <w:pPr>
        <w:widowControl w:val="0"/>
        <w:spacing w:before="175" w:line="240" w:lineRule="auto"/>
        <w:ind w:left="84"/>
        <w:rPr>
          <w:rFonts w:asciiTheme="majorHAnsi" w:eastAsia="Oswald" w:hAnsiTheme="majorHAnsi"/>
          <w:color w:val="3C78D8"/>
          <w:sz w:val="28"/>
          <w:szCs w:val="28"/>
        </w:rPr>
      </w:pPr>
    </w:p>
    <w:p w14:paraId="12DDD9A4" w14:textId="77777777" w:rsidR="00385DF4" w:rsidRDefault="00000000">
      <w:pPr>
        <w:widowControl w:val="0"/>
        <w:spacing w:line="263" w:lineRule="auto"/>
        <w:ind w:left="613" w:right="270" w:firstLine="20"/>
        <w:rPr>
          <w:rFonts w:asciiTheme="majorHAnsi" w:eastAsia="Merriweather Sans" w:hAnsiTheme="majorHAnsi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  <w:u w:val="single"/>
        </w:rPr>
        <w:t xml:space="preserve">Method </w:t>
      </w:r>
      <w:proofErr w:type="gramStart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  <w:u w:val="single"/>
        </w:rPr>
        <w:t>Overloading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 Method overloading is a technique which allows you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to have more than one function with the same function name but with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different functionality. Method overloading can be possible on the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following basis: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63F325A5" w14:textId="77777777" w:rsidR="00385DF4" w:rsidRDefault="00000000">
      <w:pPr>
        <w:widowControl w:val="0"/>
        <w:spacing w:before="236" w:line="240" w:lineRule="auto"/>
        <w:ind w:left="979"/>
        <w:rPr>
          <w:rFonts w:asciiTheme="majorHAnsi" w:eastAsia="Merriweather Sans" w:hAnsiTheme="majorHAnsi"/>
          <w:sz w:val="24"/>
          <w:szCs w:val="24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>1. The type of the parameters passed to the function.</w:t>
      </w:r>
      <w:r>
        <w:rPr>
          <w:rFonts w:asciiTheme="majorHAnsi" w:eastAsia="Merriweather Sans" w:hAnsiTheme="majorHAnsi"/>
          <w:sz w:val="24"/>
          <w:szCs w:val="24"/>
        </w:rPr>
        <w:t xml:space="preserve"> </w:t>
      </w:r>
    </w:p>
    <w:p w14:paraId="01F80635" w14:textId="77777777" w:rsidR="00385DF4" w:rsidRDefault="00000000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  <w:r>
        <w:rPr>
          <w:rFonts w:asciiTheme="majorHAnsi" w:eastAsia="Merriweather Sans" w:hAnsiTheme="majorHAnsi"/>
          <w:sz w:val="24"/>
          <w:szCs w:val="24"/>
          <w:highlight w:val="white"/>
        </w:rPr>
        <w:t>2. The number of parameters passed to the function.</w:t>
      </w:r>
    </w:p>
    <w:p w14:paraId="2312DBDF" w14:textId="77777777" w:rsidR="00385DF4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2589D1D5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33439E5D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441F2249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797335D0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</w:t>
      </w:r>
    </w:p>
    <w:p w14:paraId="53E470F6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displayInfo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7DCE65B4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7220B082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6B2070D2" w14:textId="77777777" w:rsidR="00385DF4" w:rsidRDefault="00385DF4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</w:p>
    <w:p w14:paraId="56952365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displayInfo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327BC451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51271D1C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64949229" w14:textId="77777777" w:rsidR="00385DF4" w:rsidRDefault="00385DF4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2B82AAD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displayInfo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,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5E4A0B62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59A394F4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lastRenderedPageBreak/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9CDCFE"/>
          <w:sz w:val="18"/>
          <w:szCs w:val="18"/>
        </w:rPr>
        <w:t>age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7396331F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64342E56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40E27FAB" w14:textId="77777777" w:rsidR="00385DF4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4C48A893" w14:textId="77777777" w:rsidR="00385DF4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1A77E6FF" w14:textId="77777777" w:rsidR="00385DF4" w:rsidRDefault="00000000">
      <w:pPr>
        <w:widowControl w:val="0"/>
        <w:spacing w:line="262" w:lineRule="auto"/>
        <w:ind w:left="613" w:right="230" w:hanging="332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  <w:u w:val="single"/>
        </w:rPr>
        <w:t xml:space="preserve">Runtime </w:t>
      </w:r>
      <w:proofErr w:type="gramStart"/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  <w:u w:val="single"/>
        </w:rPr>
        <w:t>Polymorphism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:</w:t>
      </w:r>
      <w:proofErr w:type="gramEnd"/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Runtime polymorphism is also known as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dynamic</w:t>
      </w:r>
      <w:r>
        <w:rPr>
          <w:rFonts w:asciiTheme="majorHAnsi" w:eastAsia="Merriweather Sans" w:hAnsiTheme="majorHAnsi"/>
          <w:b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polymorphism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Function overriding is an example of runtime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polymorphism. Function overriding means when the child class contains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the method which is already present in the parent class. Hence,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the child</w:t>
      </w:r>
      <w:r>
        <w:rPr>
          <w:rFonts w:asciiTheme="majorHAnsi" w:eastAsia="Merriweather Sans" w:hAnsiTheme="majorHAnsi"/>
          <w:b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class overrides the method of the parent class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In case of function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overriding, parent and child classes both contain the same function with a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different definition. The call to the function is determined at runtime is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known as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runtime polymorphism.</w:t>
      </w:r>
    </w:p>
    <w:p w14:paraId="04E58514" w14:textId="77777777" w:rsidR="00385DF4" w:rsidRDefault="00385DF4">
      <w:pPr>
        <w:widowControl w:val="0"/>
        <w:spacing w:line="262" w:lineRule="auto"/>
        <w:ind w:left="613" w:right="230" w:hanging="332"/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</w:pPr>
    </w:p>
    <w:p w14:paraId="742F0BD5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4BE5D3BA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4AF86F65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"Displays Area of Shape"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7D653F4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345F7E73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4E82CE34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Triangle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0B2D8539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,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6C5C977F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((</w:t>
      </w:r>
      <w:r>
        <w:rPr>
          <w:rFonts w:asciiTheme="majorHAnsi" w:eastAsia="Courier New" w:hAnsiTheme="majorHAnsi"/>
          <w:color w:val="B5CEA8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/</w:t>
      </w:r>
      <w:proofErr w:type="gramStart"/>
      <w:r>
        <w:rPr>
          <w:rFonts w:asciiTheme="majorHAnsi" w:eastAsia="Courier New" w:hAnsiTheme="majorHAnsi"/>
          <w:color w:val="B5CEA8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)*</w:t>
      </w:r>
      <w:proofErr w:type="gramEnd"/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*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72CE164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  </w:t>
      </w:r>
    </w:p>
    <w:p w14:paraId="4FCF95B7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69AF65E5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Circle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08E4E8EC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r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50C85A55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((</w:t>
      </w:r>
      <w:proofErr w:type="gramStart"/>
      <w:r>
        <w:rPr>
          <w:rFonts w:asciiTheme="majorHAnsi" w:eastAsia="Courier New" w:hAnsiTheme="majorHAnsi"/>
          <w:color w:val="B5CEA8"/>
          <w:sz w:val="18"/>
          <w:szCs w:val="18"/>
        </w:rPr>
        <w:t>3.14</w:t>
      </w:r>
      <w:r>
        <w:rPr>
          <w:rFonts w:asciiTheme="majorHAnsi" w:eastAsia="Courier New" w:hAnsiTheme="majorHAnsi"/>
          <w:color w:val="D4D4D4"/>
          <w:sz w:val="18"/>
          <w:szCs w:val="18"/>
        </w:rPr>
        <w:t>)*</w:t>
      </w:r>
      <w:proofErr w:type="gramEnd"/>
      <w:r>
        <w:rPr>
          <w:rFonts w:asciiTheme="majorHAnsi" w:eastAsia="Courier New" w:hAnsiTheme="majorHAnsi"/>
          <w:color w:val="9CDCFE"/>
          <w:sz w:val="18"/>
          <w:szCs w:val="18"/>
        </w:rPr>
        <w:t>r</w:t>
      </w:r>
      <w:r>
        <w:rPr>
          <w:rFonts w:asciiTheme="majorHAnsi" w:eastAsia="Courier New" w:hAnsiTheme="majorHAnsi"/>
          <w:color w:val="D4D4D4"/>
          <w:sz w:val="18"/>
          <w:szCs w:val="18"/>
        </w:rPr>
        <w:t>*</w:t>
      </w:r>
      <w:r>
        <w:rPr>
          <w:rFonts w:asciiTheme="majorHAnsi" w:eastAsia="Courier New" w:hAnsiTheme="majorHAnsi"/>
          <w:color w:val="9CDCFE"/>
          <w:sz w:val="18"/>
          <w:szCs w:val="18"/>
        </w:rPr>
        <w:t>r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13E5C5A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  </w:t>
      </w:r>
    </w:p>
    <w:p w14:paraId="4069AAA2" w14:textId="77777777" w:rsidR="00385DF4" w:rsidRDefault="00000000">
      <w:pPr>
        <w:widowControl w:val="0"/>
        <w:shd w:val="clear" w:color="auto" w:fill="1E1E1E"/>
        <w:spacing w:line="360" w:lineRule="auto"/>
        <w:ind w:left="97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30C3DCB3" w14:textId="77777777" w:rsidR="00385DF4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64F67C51" w14:textId="77777777" w:rsidR="00385DF4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5F0C1F98" w14:textId="77777777" w:rsidR="00385DF4" w:rsidRDefault="00385DF4">
      <w:pPr>
        <w:widowControl w:val="0"/>
        <w:spacing w:before="229" w:line="240" w:lineRule="auto"/>
        <w:ind w:left="976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6F24E0D5" w14:textId="77777777" w:rsidR="00385DF4" w:rsidRDefault="00385DF4">
      <w:pPr>
        <w:widowControl w:val="0"/>
        <w:spacing w:before="229" w:line="240" w:lineRule="auto"/>
        <w:rPr>
          <w:rFonts w:asciiTheme="majorHAnsi" w:eastAsia="Merriweather Sans" w:hAnsiTheme="majorHAnsi"/>
          <w:sz w:val="24"/>
          <w:szCs w:val="24"/>
          <w:highlight w:val="white"/>
        </w:rPr>
      </w:pPr>
    </w:p>
    <w:p w14:paraId="74D24AAE" w14:textId="77777777" w:rsidR="00385DF4" w:rsidRDefault="00000000">
      <w:pPr>
        <w:widowControl w:val="0"/>
        <w:spacing w:line="240" w:lineRule="auto"/>
        <w:ind w:left="280"/>
        <w:rPr>
          <w:rFonts w:asciiTheme="majorHAnsi" w:eastAsia="Merriweather Sans" w:hAnsiTheme="majorHAnsi"/>
          <w:b/>
          <w:color w:val="2D3748"/>
          <w:sz w:val="24"/>
          <w:szCs w:val="24"/>
        </w:rPr>
      </w:pPr>
      <w:r>
        <w:rPr>
          <w:rFonts w:asciiTheme="majorHAnsi" w:hAnsiTheme="majorHAnsi"/>
          <w:b/>
          <w:color w:val="2D3748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>Inheritance</w:t>
      </w:r>
      <w:r>
        <w:rPr>
          <w:rFonts w:asciiTheme="majorHAnsi" w:eastAsia="Merriweather Sans" w:hAnsiTheme="majorHAnsi"/>
          <w:b/>
          <w:color w:val="2D3748"/>
          <w:sz w:val="24"/>
          <w:szCs w:val="24"/>
        </w:rPr>
        <w:t xml:space="preserve"> </w:t>
      </w:r>
    </w:p>
    <w:p w14:paraId="4287E66E" w14:textId="77777777" w:rsidR="00385DF4" w:rsidRDefault="00000000">
      <w:pPr>
        <w:widowControl w:val="0"/>
        <w:spacing w:before="243" w:line="240" w:lineRule="auto"/>
        <w:ind w:left="614" w:right="357" w:firstLine="15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Inheritance is a process in which one object acquires all the properties and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proofErr w:type="spellStart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behaviors</w:t>
      </w:r>
      <w:proofErr w:type="spellEnd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 of its parent object automatically. In such a way, you can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reuse,</w:t>
      </w:r>
      <w:r>
        <w:rPr>
          <w:rFonts w:asciiTheme="majorHAnsi" w:eastAsia="Merriweather Sans" w:hAnsiTheme="majorHAnsi"/>
          <w:b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>extend or</w:t>
      </w:r>
      <w:r>
        <w:rPr>
          <w:rFonts w:asciiTheme="majorHAnsi" w:eastAsia="Merriweather Sans" w:hAnsiTheme="majorHAnsi"/>
          <w:b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b/>
          <w:color w:val="333333"/>
          <w:sz w:val="24"/>
          <w:szCs w:val="24"/>
          <w:highlight w:val="white"/>
        </w:rPr>
        <w:t xml:space="preserve">modify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the attributes and </w:t>
      </w:r>
      <w:proofErr w:type="spellStart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behaviors</w:t>
      </w:r>
      <w:proofErr w:type="spellEnd"/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 xml:space="preserve"> which are defined in other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classes.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729FCF1E" w14:textId="77777777" w:rsidR="00385DF4" w:rsidRDefault="00000000">
      <w:pPr>
        <w:widowControl w:val="0"/>
        <w:spacing w:before="4" w:line="274" w:lineRule="auto"/>
        <w:ind w:left="611" w:firstLine="32"/>
        <w:jc w:val="both"/>
        <w:rPr>
          <w:rFonts w:asciiTheme="majorHAnsi" w:eastAsia="Merriweather Sans" w:hAnsiTheme="majorHAnsi"/>
          <w:color w:val="2D3748"/>
          <w:sz w:val="24"/>
          <w:szCs w:val="24"/>
        </w:rPr>
      </w:pP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lastRenderedPageBreak/>
        <w:t>In Java, the class which inherits the members of another class is called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derived class and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the class whose members are inherited is called base class.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The derived class is the specialized class for the base class.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77D9A4D6" w14:textId="77777777" w:rsidR="00385DF4" w:rsidRDefault="00000000">
      <w:pPr>
        <w:widowControl w:val="0"/>
        <w:spacing w:before="353" w:line="240" w:lineRule="auto"/>
        <w:ind w:left="611"/>
        <w:rPr>
          <w:rFonts w:asciiTheme="majorHAnsi" w:eastAsia="Merriweather Sans" w:hAnsiTheme="majorHAnsi"/>
          <w:color w:val="2D3748"/>
          <w:sz w:val="24"/>
          <w:szCs w:val="24"/>
        </w:rPr>
      </w:pPr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 xml:space="preserve">Types of </w:t>
      </w:r>
      <w:proofErr w:type="gramStart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>Inheritance :</w:t>
      </w:r>
      <w:proofErr w:type="gramEnd"/>
      <w:r>
        <w:rPr>
          <w:rFonts w:asciiTheme="majorHAnsi" w:eastAsia="Merriweather Sans" w:hAnsiTheme="majorHAnsi"/>
          <w:color w:val="2D3748"/>
          <w:sz w:val="24"/>
          <w:szCs w:val="24"/>
        </w:rPr>
        <w:t xml:space="preserve"> </w:t>
      </w:r>
    </w:p>
    <w:p w14:paraId="73959828" w14:textId="77777777" w:rsidR="00385DF4" w:rsidRDefault="00000000">
      <w:pPr>
        <w:widowControl w:val="0"/>
        <w:spacing w:before="61" w:line="273" w:lineRule="auto"/>
        <w:ind w:left="1350" w:right="290" w:hanging="357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>1.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 xml:space="preserve"> Single </w:t>
      </w:r>
      <w:proofErr w:type="gramStart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When one class inherits another class, it is known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as single level inheritance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4CFB1E75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58CC45F2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2FA42DC8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"Displays Area of Shape"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487D1577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01AD5ED6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731BDABB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Triangle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0EA33179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,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25ADAAFA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((</w:t>
      </w:r>
      <w:r>
        <w:rPr>
          <w:rFonts w:asciiTheme="majorHAnsi" w:eastAsia="Courier New" w:hAnsiTheme="majorHAnsi"/>
          <w:color w:val="B5CEA8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/</w:t>
      </w:r>
      <w:proofErr w:type="gramStart"/>
      <w:r>
        <w:rPr>
          <w:rFonts w:asciiTheme="majorHAnsi" w:eastAsia="Courier New" w:hAnsiTheme="majorHAnsi"/>
          <w:color w:val="B5CEA8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)*</w:t>
      </w:r>
      <w:proofErr w:type="gramEnd"/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*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1284FF42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  </w:t>
      </w:r>
    </w:p>
    <w:p w14:paraId="13413091" w14:textId="77777777" w:rsidR="00385DF4" w:rsidRDefault="00000000">
      <w:pPr>
        <w:widowControl w:val="0"/>
        <w:shd w:val="clear" w:color="auto" w:fill="1E1E1E"/>
        <w:spacing w:before="61" w:line="360" w:lineRule="auto"/>
        <w:ind w:left="1350" w:right="290" w:hanging="35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46F0D6E2" w14:textId="77777777" w:rsidR="00385DF4" w:rsidRDefault="00385DF4">
      <w:pPr>
        <w:widowControl w:val="0"/>
        <w:spacing w:before="61" w:line="273" w:lineRule="auto"/>
        <w:ind w:left="1350" w:right="290" w:hanging="357"/>
        <w:rPr>
          <w:rFonts w:asciiTheme="majorHAnsi" w:eastAsia="Merriweather Sans" w:hAnsiTheme="majorHAnsi"/>
          <w:color w:val="333333"/>
          <w:sz w:val="24"/>
          <w:szCs w:val="24"/>
        </w:rPr>
      </w:pPr>
    </w:p>
    <w:p w14:paraId="20707C63" w14:textId="77777777" w:rsidR="00385DF4" w:rsidRDefault="00000000">
      <w:pPr>
        <w:widowControl w:val="0"/>
        <w:spacing w:before="22" w:line="273" w:lineRule="auto"/>
        <w:ind w:left="976" w:right="407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2. 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 xml:space="preserve">Hierarchical </w:t>
      </w:r>
      <w:proofErr w:type="gramStart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Hierarchical inheritance is defined as the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process of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deriving more than one class from a base class.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1660A51A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14AAA6B2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71C9C2BE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"Displays Area of Shape"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6440E92F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93E9B26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61D2C9EF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Triangle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6E99BA73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,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1A92CBCF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((</w:t>
      </w:r>
      <w:r>
        <w:rPr>
          <w:rFonts w:asciiTheme="majorHAnsi" w:eastAsia="Courier New" w:hAnsiTheme="majorHAnsi"/>
          <w:color w:val="B5CEA8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/</w:t>
      </w:r>
      <w:proofErr w:type="gramStart"/>
      <w:r>
        <w:rPr>
          <w:rFonts w:asciiTheme="majorHAnsi" w:eastAsia="Courier New" w:hAnsiTheme="majorHAnsi"/>
          <w:color w:val="B5CEA8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)*</w:t>
      </w:r>
      <w:proofErr w:type="gramEnd"/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*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0CA18BC2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  </w:t>
      </w:r>
    </w:p>
    <w:p w14:paraId="2C7B56DD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12C01768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Circle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6E4EB051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r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5BCF14D3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((</w:t>
      </w:r>
      <w:proofErr w:type="gramStart"/>
      <w:r>
        <w:rPr>
          <w:rFonts w:asciiTheme="majorHAnsi" w:eastAsia="Courier New" w:hAnsiTheme="majorHAnsi"/>
          <w:color w:val="B5CEA8"/>
          <w:sz w:val="18"/>
          <w:szCs w:val="18"/>
        </w:rPr>
        <w:t>3.14</w:t>
      </w:r>
      <w:r>
        <w:rPr>
          <w:rFonts w:asciiTheme="majorHAnsi" w:eastAsia="Courier New" w:hAnsiTheme="majorHAnsi"/>
          <w:color w:val="D4D4D4"/>
          <w:sz w:val="18"/>
          <w:szCs w:val="18"/>
        </w:rPr>
        <w:t>)*</w:t>
      </w:r>
      <w:proofErr w:type="gramEnd"/>
      <w:r>
        <w:rPr>
          <w:rFonts w:asciiTheme="majorHAnsi" w:eastAsia="Courier New" w:hAnsiTheme="majorHAnsi"/>
          <w:color w:val="9CDCFE"/>
          <w:sz w:val="18"/>
          <w:szCs w:val="18"/>
        </w:rPr>
        <w:t>r</w:t>
      </w:r>
      <w:r>
        <w:rPr>
          <w:rFonts w:asciiTheme="majorHAnsi" w:eastAsia="Courier New" w:hAnsiTheme="majorHAnsi"/>
          <w:color w:val="D4D4D4"/>
          <w:sz w:val="18"/>
          <w:szCs w:val="18"/>
        </w:rPr>
        <w:t>*</w:t>
      </w:r>
      <w:r>
        <w:rPr>
          <w:rFonts w:asciiTheme="majorHAnsi" w:eastAsia="Courier New" w:hAnsiTheme="majorHAnsi"/>
          <w:color w:val="9CDCFE"/>
          <w:sz w:val="18"/>
          <w:szCs w:val="18"/>
        </w:rPr>
        <w:t>r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25ED72B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  </w:t>
      </w:r>
    </w:p>
    <w:p w14:paraId="7B715167" w14:textId="77777777" w:rsidR="00385DF4" w:rsidRDefault="00000000">
      <w:pPr>
        <w:widowControl w:val="0"/>
        <w:shd w:val="clear" w:color="auto" w:fill="1E1E1E"/>
        <w:spacing w:before="22" w:line="360" w:lineRule="auto"/>
        <w:ind w:left="976" w:right="407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454CD2E1" w14:textId="77777777" w:rsidR="00385DF4" w:rsidRDefault="00385DF4">
      <w:pPr>
        <w:widowControl w:val="0"/>
        <w:spacing w:before="22" w:line="273" w:lineRule="auto"/>
        <w:ind w:left="976" w:right="407"/>
        <w:rPr>
          <w:rFonts w:asciiTheme="majorHAnsi" w:eastAsia="Merriweather Sans" w:hAnsiTheme="majorHAnsi"/>
          <w:color w:val="333333"/>
          <w:sz w:val="24"/>
          <w:szCs w:val="24"/>
        </w:rPr>
      </w:pPr>
    </w:p>
    <w:p w14:paraId="2F42E252" w14:textId="77777777" w:rsidR="00385DF4" w:rsidRDefault="00000000">
      <w:pPr>
        <w:widowControl w:val="0"/>
        <w:spacing w:before="22" w:line="269" w:lineRule="auto"/>
        <w:ind w:left="1334" w:right="102" w:hanging="356"/>
        <w:rPr>
          <w:rFonts w:asciiTheme="majorHAnsi" w:eastAsia="Merriweather Sans" w:hAnsiTheme="majorHAnsi"/>
          <w:color w:val="333333"/>
          <w:sz w:val="24"/>
          <w:szCs w:val="24"/>
        </w:rPr>
      </w:pP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lastRenderedPageBreak/>
        <w:t>3.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 xml:space="preserve"> Multilevel </w:t>
      </w:r>
      <w:proofErr w:type="gramStart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Multilevel inheritance is a process of deriving a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Merriweather Sans" w:hAnsiTheme="majorHAnsi"/>
          <w:color w:val="333333"/>
          <w:sz w:val="24"/>
          <w:szCs w:val="24"/>
          <w:highlight w:val="white"/>
        </w:rPr>
        <w:t>class from another derived class.</w:t>
      </w:r>
      <w:r>
        <w:rPr>
          <w:rFonts w:asciiTheme="majorHAnsi" w:eastAsia="Merriweather Sans" w:hAnsiTheme="majorHAnsi"/>
          <w:color w:val="333333"/>
          <w:sz w:val="24"/>
          <w:szCs w:val="24"/>
        </w:rPr>
        <w:t xml:space="preserve"> </w:t>
      </w:r>
    </w:p>
    <w:p w14:paraId="33F142CD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499C723D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11D757BE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"Displays Area of Shape"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0D4DD5BD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7E0D7299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64F24799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Triangle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Shape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3DB1A7B3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area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,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637B662D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((</w:t>
      </w:r>
      <w:r>
        <w:rPr>
          <w:rFonts w:asciiTheme="majorHAnsi" w:eastAsia="Courier New" w:hAnsiTheme="majorHAnsi"/>
          <w:color w:val="B5CEA8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/</w:t>
      </w:r>
      <w:proofErr w:type="gramStart"/>
      <w:r>
        <w:rPr>
          <w:rFonts w:asciiTheme="majorHAnsi" w:eastAsia="Courier New" w:hAnsiTheme="majorHAnsi"/>
          <w:color w:val="B5CEA8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)*</w:t>
      </w:r>
      <w:proofErr w:type="gramEnd"/>
      <w:r>
        <w:rPr>
          <w:rFonts w:asciiTheme="majorHAnsi" w:eastAsia="Courier New" w:hAnsiTheme="majorHAnsi"/>
          <w:color w:val="9CDCFE"/>
          <w:sz w:val="18"/>
          <w:szCs w:val="18"/>
        </w:rPr>
        <w:t>b</w:t>
      </w:r>
      <w:r>
        <w:rPr>
          <w:rFonts w:asciiTheme="majorHAnsi" w:eastAsia="Courier New" w:hAnsiTheme="majorHAnsi"/>
          <w:color w:val="D4D4D4"/>
          <w:sz w:val="18"/>
          <w:szCs w:val="18"/>
        </w:rPr>
        <w:t>*</w:t>
      </w:r>
      <w:r>
        <w:rPr>
          <w:rFonts w:asciiTheme="majorHAnsi" w:eastAsia="Courier New" w:hAnsiTheme="majorHAnsi"/>
          <w:color w:val="9CDCFE"/>
          <w:sz w:val="18"/>
          <w:szCs w:val="18"/>
        </w:rPr>
        <w:t>h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100BB89F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  </w:t>
      </w:r>
    </w:p>
    <w:p w14:paraId="2CB6714C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6E2539A9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EquilateralTriangle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Triangle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25220C6C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int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side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264340CF" w14:textId="77777777" w:rsidR="00385DF4" w:rsidRDefault="00000000">
      <w:pPr>
        <w:widowControl w:val="0"/>
        <w:shd w:val="clear" w:color="auto" w:fill="1E1E1E"/>
        <w:spacing w:before="22" w:line="360" w:lineRule="auto"/>
        <w:ind w:left="1334" w:right="102" w:hanging="356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7D1A1A2A" w14:textId="77777777" w:rsidR="00385DF4" w:rsidRDefault="00385DF4">
      <w:pPr>
        <w:widowControl w:val="0"/>
        <w:spacing w:before="22" w:line="269" w:lineRule="auto"/>
        <w:ind w:left="1334" w:right="102" w:hanging="356"/>
        <w:rPr>
          <w:rFonts w:asciiTheme="majorHAnsi" w:eastAsia="Merriweather Sans" w:hAnsiTheme="majorHAnsi"/>
          <w:color w:val="333333"/>
          <w:sz w:val="24"/>
          <w:szCs w:val="24"/>
        </w:rPr>
      </w:pPr>
    </w:p>
    <w:p w14:paraId="6D6ABCB5" w14:textId="77777777" w:rsidR="00385DF4" w:rsidRDefault="00000000">
      <w:pPr>
        <w:widowControl w:val="0"/>
        <w:spacing w:before="34" w:line="240" w:lineRule="auto"/>
        <w:ind w:left="1001"/>
        <w:rPr>
          <w:rFonts w:asciiTheme="majorHAnsi" w:eastAsia="Merriweather Sans" w:hAnsiTheme="majorHAnsi"/>
          <w:color w:val="202124"/>
          <w:sz w:val="24"/>
          <w:szCs w:val="24"/>
        </w:rPr>
      </w:pP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4. 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 xml:space="preserve">Hybrid </w:t>
      </w:r>
      <w:proofErr w:type="gramStart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  <w:u w:val="single"/>
        </w:rPr>
        <w:t>inheritance</w:t>
      </w:r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:</w:t>
      </w:r>
      <w:proofErr w:type="gramEnd"/>
      <w:r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  <w:t xml:space="preserve"> </w:t>
      </w:r>
      <w:r>
        <w:rPr>
          <w:rFonts w:asciiTheme="majorHAnsi" w:eastAsia="Merriweather Sans" w:hAnsiTheme="majorHAnsi"/>
          <w:color w:val="202124"/>
          <w:sz w:val="24"/>
          <w:szCs w:val="24"/>
          <w:highlight w:val="white"/>
        </w:rPr>
        <w:t>Hybrid inheritance is a combination of</w:t>
      </w:r>
      <w:r>
        <w:rPr>
          <w:rFonts w:asciiTheme="majorHAnsi" w:eastAsia="Merriweather Sans" w:hAnsiTheme="majorHAnsi"/>
          <w:color w:val="202124"/>
          <w:sz w:val="24"/>
          <w:szCs w:val="24"/>
        </w:rPr>
        <w:t xml:space="preserve"> </w:t>
      </w:r>
    </w:p>
    <w:p w14:paraId="32D66AE9" w14:textId="77777777" w:rsidR="00385DF4" w:rsidRDefault="00000000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  <w:r>
        <w:rPr>
          <w:rFonts w:asciiTheme="majorHAnsi" w:eastAsia="Merriweather Sans" w:hAnsiTheme="majorHAnsi"/>
          <w:color w:val="202124"/>
          <w:sz w:val="24"/>
          <w:szCs w:val="24"/>
          <w:highlight w:val="white"/>
        </w:rPr>
        <w:t>simple, multiple inheritance and hierarchical inheritance.</w:t>
      </w:r>
      <w:r>
        <w:rPr>
          <w:rFonts w:asciiTheme="majorHAnsi" w:eastAsia="Merriweather Sans" w:hAnsiTheme="majorHAnsi"/>
          <w:color w:val="202124"/>
          <w:sz w:val="24"/>
          <w:szCs w:val="24"/>
        </w:rPr>
        <w:t xml:space="preserve"> </w:t>
      </w:r>
    </w:p>
    <w:p w14:paraId="66D0298F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5AD746A3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0FBDC671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7E728DC0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0BB50181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3A0763FE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4893CE9B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6969E726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1ED58AA7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0134E716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6591F63B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2BA01AF7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38373964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39A18BFE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058460E0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42851D6F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07C6FDAD" w14:textId="77777777" w:rsidR="00385DF4" w:rsidRDefault="00000000">
      <w:pPr>
        <w:widowControl w:val="0"/>
        <w:spacing w:before="359" w:line="240" w:lineRule="auto"/>
        <w:ind w:left="280"/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</w:pPr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>Package in Java</w:t>
      </w:r>
    </w:p>
    <w:p w14:paraId="77FE7ADC" w14:textId="77777777" w:rsidR="00385DF4" w:rsidRDefault="00000000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333333"/>
          <w:sz w:val="24"/>
          <w:szCs w:val="24"/>
          <w:highlight w:val="white"/>
        </w:rPr>
      </w:pP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 xml:space="preserve">Package is a group of similar types of classes, interfaces and sub-packages. Packages can be </w:t>
      </w: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lastRenderedPageBreak/>
        <w:t>built-in or user defined.</w:t>
      </w:r>
    </w:p>
    <w:p w14:paraId="78BC3FC8" w14:textId="77777777" w:rsidR="00385DF4" w:rsidRDefault="00000000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333333"/>
          <w:sz w:val="24"/>
          <w:szCs w:val="24"/>
          <w:highlight w:val="white"/>
        </w:rPr>
      </w:pP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Built-in packages - java, util, io etc.</w:t>
      </w:r>
    </w:p>
    <w:p w14:paraId="68E7D137" w14:textId="77777777" w:rsidR="00385DF4" w:rsidRDefault="00385DF4">
      <w:pPr>
        <w:widowControl w:val="0"/>
        <w:spacing w:before="359" w:line="240" w:lineRule="auto"/>
        <w:ind w:left="280"/>
        <w:rPr>
          <w:rFonts w:asciiTheme="majorHAnsi" w:eastAsia="Roboto" w:hAnsiTheme="majorHAnsi"/>
          <w:color w:val="333333"/>
          <w:sz w:val="24"/>
          <w:szCs w:val="24"/>
          <w:highlight w:val="white"/>
        </w:rPr>
      </w:pPr>
    </w:p>
    <w:p w14:paraId="20522B09" w14:textId="77777777" w:rsidR="00385DF4" w:rsidRDefault="00000000">
      <w:pPr>
        <w:widowControl w:val="0"/>
        <w:shd w:val="clear" w:color="auto" w:fill="1E1E1E"/>
        <w:spacing w:line="360" w:lineRule="auto"/>
        <w:ind w:left="28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import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4EC9B0"/>
          <w:sz w:val="18"/>
          <w:szCs w:val="18"/>
        </w:rPr>
        <w:t>java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EC9B0"/>
          <w:sz w:val="18"/>
          <w:szCs w:val="18"/>
        </w:rPr>
        <w:t>util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EC9B0"/>
          <w:sz w:val="18"/>
          <w:szCs w:val="18"/>
        </w:rPr>
        <w:t>Scanner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0B49BC02" w14:textId="77777777" w:rsidR="00385DF4" w:rsidRDefault="00385DF4">
      <w:pPr>
        <w:widowControl w:val="0"/>
        <w:spacing w:line="240" w:lineRule="auto"/>
        <w:rPr>
          <w:rFonts w:asciiTheme="majorHAnsi" w:eastAsia="Courier New" w:hAnsiTheme="majorHAnsi"/>
          <w:color w:val="D4D4D4"/>
          <w:sz w:val="18"/>
          <w:szCs w:val="18"/>
        </w:rPr>
      </w:pPr>
    </w:p>
    <w:p w14:paraId="26BE53FF" w14:textId="77777777" w:rsidR="00385DF4" w:rsidRDefault="00000000">
      <w:pPr>
        <w:widowControl w:val="0"/>
        <w:shd w:val="clear" w:color="auto" w:fill="1E1E1E"/>
        <w:spacing w:line="360" w:lineRule="auto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import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4EC9B0"/>
          <w:sz w:val="18"/>
          <w:szCs w:val="18"/>
        </w:rPr>
        <w:t>java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EC9B0"/>
          <w:sz w:val="18"/>
          <w:szCs w:val="18"/>
        </w:rPr>
        <w:t>io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EC9B0"/>
          <w:sz w:val="18"/>
          <w:szCs w:val="18"/>
        </w:rPr>
        <w:t>IOException</w:t>
      </w:r>
      <w:proofErr w:type="spellEnd"/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6EA92B1C" w14:textId="77777777" w:rsidR="00385DF4" w:rsidRDefault="00385DF4">
      <w:pPr>
        <w:widowControl w:val="0"/>
        <w:spacing w:before="359" w:line="240" w:lineRule="auto"/>
        <w:rPr>
          <w:rFonts w:asciiTheme="majorHAnsi" w:eastAsia="Roboto" w:hAnsiTheme="majorHAnsi"/>
          <w:color w:val="333333"/>
          <w:sz w:val="24"/>
          <w:szCs w:val="24"/>
          <w:highlight w:val="white"/>
        </w:rPr>
      </w:pPr>
    </w:p>
    <w:p w14:paraId="6AE7CA54" w14:textId="77777777" w:rsidR="00385DF4" w:rsidRDefault="00000000">
      <w:pPr>
        <w:widowControl w:val="0"/>
        <w:spacing w:before="359" w:line="240" w:lineRule="auto"/>
        <w:ind w:left="280"/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</w:pPr>
      <w:r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  <w:t>Access Modifiers in Java</w:t>
      </w:r>
    </w:p>
    <w:p w14:paraId="5949EDC7" w14:textId="77777777" w:rsidR="00385DF4" w:rsidRDefault="00000000">
      <w:pPr>
        <w:widowControl w:val="0"/>
        <w:spacing w:before="359" w:line="240" w:lineRule="auto"/>
        <w:ind w:left="280"/>
        <w:rPr>
          <w:rFonts w:asciiTheme="majorHAnsi" w:eastAsia="Merriweather Sans" w:hAnsiTheme="majorHAnsi"/>
          <w:b/>
          <w:color w:val="2D3748"/>
          <w:sz w:val="24"/>
          <w:szCs w:val="24"/>
          <w:highlight w:val="white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</w:p>
    <w:p w14:paraId="0433CF7A" w14:textId="77777777" w:rsidR="00385DF4" w:rsidRDefault="00000000">
      <w:pPr>
        <w:widowControl w:val="0"/>
        <w:numPr>
          <w:ilvl w:val="0"/>
          <w:numId w:val="3"/>
        </w:numPr>
        <w:spacing w:before="359" w:after="200" w:line="240" w:lineRule="auto"/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</w:pPr>
      <w:r>
        <w:rPr>
          <w:rFonts w:asciiTheme="majorHAnsi" w:eastAsia="Roboto" w:hAnsiTheme="majorHAnsi"/>
          <w:b/>
          <w:color w:val="2D3748"/>
          <w:sz w:val="24"/>
          <w:szCs w:val="24"/>
          <w:highlight w:val="white"/>
        </w:rPr>
        <w:t>Private</w:t>
      </w:r>
      <w:r>
        <w:rPr>
          <w:rFonts w:asciiTheme="majorHAnsi" w:eastAsia="Roboto" w:hAnsiTheme="majorHAnsi"/>
          <w:color w:val="2D3748"/>
          <w:sz w:val="24"/>
          <w:szCs w:val="24"/>
          <w:highlight w:val="white"/>
        </w:rPr>
        <w:t>: The access level of a private modifier is only within the class. It cannot be accessed from outside the class.</w:t>
      </w:r>
    </w:p>
    <w:p w14:paraId="52AB292D" w14:textId="77777777" w:rsidR="00385DF4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</w:pPr>
      <w:r>
        <w:rPr>
          <w:rFonts w:asciiTheme="majorHAnsi" w:eastAsia="Roboto" w:hAnsiTheme="majorHAnsi"/>
          <w:b/>
          <w:color w:val="2D3748"/>
          <w:sz w:val="24"/>
          <w:szCs w:val="24"/>
          <w:highlight w:val="white"/>
        </w:rPr>
        <w:t>Default</w:t>
      </w:r>
      <w:r>
        <w:rPr>
          <w:rFonts w:asciiTheme="majorHAnsi" w:eastAsia="Roboto" w:hAnsiTheme="majorHAnsi"/>
          <w:color w:val="2D3748"/>
          <w:sz w:val="24"/>
          <w:szCs w:val="24"/>
          <w:highlight w:val="white"/>
        </w:rPr>
        <w:t>: The access level of a default modifier is only within the package. It cannot be accessed from outside the package. If you do not specify any access level, it will be the default.</w:t>
      </w:r>
    </w:p>
    <w:p w14:paraId="0B57837C" w14:textId="77777777" w:rsidR="00385DF4" w:rsidRDefault="00000000">
      <w:pPr>
        <w:widowControl w:val="0"/>
        <w:numPr>
          <w:ilvl w:val="0"/>
          <w:numId w:val="3"/>
        </w:numPr>
        <w:spacing w:after="200" w:line="240" w:lineRule="auto"/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</w:pPr>
      <w:r>
        <w:rPr>
          <w:rFonts w:asciiTheme="majorHAnsi" w:eastAsia="Roboto" w:hAnsiTheme="majorHAnsi"/>
          <w:b/>
          <w:color w:val="2D3748"/>
          <w:sz w:val="24"/>
          <w:szCs w:val="24"/>
          <w:highlight w:val="white"/>
        </w:rPr>
        <w:t>Protected</w:t>
      </w:r>
      <w:r>
        <w:rPr>
          <w:rFonts w:asciiTheme="majorHAnsi" w:eastAsia="Roboto" w:hAnsiTheme="majorHAnsi"/>
          <w:color w:val="2D3748"/>
          <w:sz w:val="24"/>
          <w:szCs w:val="24"/>
          <w:highlight w:val="whit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375BE13F" w14:textId="77777777" w:rsidR="00385DF4" w:rsidRDefault="00000000">
      <w:pPr>
        <w:widowControl w:val="0"/>
        <w:numPr>
          <w:ilvl w:val="0"/>
          <w:numId w:val="3"/>
        </w:numPr>
        <w:spacing w:before="359" w:after="200" w:line="240" w:lineRule="auto"/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</w:pPr>
      <w:r>
        <w:rPr>
          <w:rFonts w:asciiTheme="majorHAnsi" w:eastAsia="Roboto" w:hAnsiTheme="majorHAnsi"/>
          <w:b/>
          <w:color w:val="2D3748"/>
          <w:sz w:val="24"/>
          <w:szCs w:val="24"/>
          <w:highlight w:val="white"/>
        </w:rPr>
        <w:t>Public</w:t>
      </w:r>
      <w:r>
        <w:rPr>
          <w:rFonts w:asciiTheme="majorHAnsi" w:eastAsia="Roboto" w:hAnsiTheme="majorHAnsi"/>
          <w:color w:val="2D3748"/>
          <w:sz w:val="24"/>
          <w:szCs w:val="24"/>
          <w:highlight w:val="white"/>
        </w:rPr>
        <w:t>: The access level of a public modifier is everywhere. It can be accessed from within the class, outside the class, within the package and outside the package.</w:t>
      </w:r>
    </w:p>
    <w:p w14:paraId="5ADD0660" w14:textId="77777777" w:rsidR="00385DF4" w:rsidRDefault="00000000">
      <w:pPr>
        <w:widowControl w:val="0"/>
        <w:spacing w:before="359" w:after="200" w:line="240" w:lineRule="auto"/>
        <w:ind w:left="360"/>
        <w:rPr>
          <w:rFonts w:asciiTheme="majorHAnsi" w:eastAsia="Merriweather Sans" w:hAnsiTheme="majorHAnsi"/>
          <w:color w:val="2D3748"/>
          <w:sz w:val="24"/>
          <w:szCs w:val="24"/>
          <w:highlight w:val="white"/>
        </w:rPr>
      </w:pPr>
      <w:r>
        <w:rPr>
          <w:noProof/>
        </w:rPr>
        <w:drawing>
          <wp:inline distT="0" distB="0" distL="114300" distR="114300" wp14:anchorId="630F6AF9" wp14:editId="6187B9DB">
            <wp:extent cx="5912485" cy="214693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7E91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00E67DE3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lastRenderedPageBreak/>
        <w:t>package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newpackage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25780EA9" w14:textId="77777777" w:rsidR="00385DF4" w:rsidRDefault="00385DF4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09D72EC8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Account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1F2A7547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3AE1F2FB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protected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email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093362A3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private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password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135BC21D" w14:textId="77777777" w:rsidR="00385DF4" w:rsidRDefault="00385DF4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42327D2B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setPassword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password</w:t>
      </w:r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25F8C206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proofErr w:type="gramStart"/>
      <w:r>
        <w:rPr>
          <w:rFonts w:asciiTheme="majorHAnsi" w:eastAsia="Courier New" w:hAnsiTheme="majorHAnsi"/>
          <w:color w:val="569CD6"/>
          <w:sz w:val="18"/>
          <w:szCs w:val="18"/>
        </w:rPr>
        <w:t>this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password</w:t>
      </w:r>
      <w:proofErr w:type="spellEnd"/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9CDCFE"/>
          <w:sz w:val="18"/>
          <w:szCs w:val="18"/>
        </w:rPr>
        <w:t>password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53382D21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D2839BC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7B3BA69A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Sample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3A7362D3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main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args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[]) {</w:t>
      </w:r>
    </w:p>
    <w:p w14:paraId="77A2FC4F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Account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a1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Account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42B663BA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a1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"Apna College"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6A1CA851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a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setPassword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</w:t>
      </w:r>
      <w:proofErr w:type="spellStart"/>
      <w:r>
        <w:rPr>
          <w:rFonts w:asciiTheme="majorHAnsi" w:eastAsia="Courier New" w:hAnsiTheme="majorHAnsi"/>
          <w:color w:val="CE9178"/>
          <w:sz w:val="18"/>
          <w:szCs w:val="18"/>
        </w:rPr>
        <w:t>abcd</w:t>
      </w:r>
      <w:proofErr w:type="spellEnd"/>
      <w:r>
        <w:rPr>
          <w:rFonts w:asciiTheme="majorHAnsi" w:eastAsia="Courier New" w:hAnsiTheme="majorHAnsi"/>
          <w:color w:val="CE9178"/>
          <w:sz w:val="18"/>
          <w:szCs w:val="18"/>
        </w:rPr>
        <w:t>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68720BC8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a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email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"hello@apnacollege.com"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7A3AE81F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40E7DFC1" w14:textId="77777777" w:rsidR="00385DF4" w:rsidRDefault="00000000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1A7FB792" w14:textId="77777777" w:rsidR="00385DF4" w:rsidRDefault="00385DF4">
      <w:pPr>
        <w:widowControl w:val="0"/>
        <w:shd w:val="clear" w:color="auto" w:fill="1E1E1E"/>
        <w:spacing w:before="50" w:line="360" w:lineRule="auto"/>
        <w:ind w:left="135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0B22851" w14:textId="77777777" w:rsidR="00385DF4" w:rsidRDefault="00385DF4">
      <w:pPr>
        <w:widowControl w:val="0"/>
        <w:spacing w:before="50" w:line="240" w:lineRule="auto"/>
        <w:ind w:left="1351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3DC181D2" w14:textId="77777777" w:rsidR="00385DF4" w:rsidRDefault="00385DF4">
      <w:pPr>
        <w:widowControl w:val="0"/>
        <w:spacing w:before="50" w:line="240" w:lineRule="auto"/>
        <w:rPr>
          <w:rFonts w:asciiTheme="majorHAnsi" w:eastAsia="Merriweather Sans" w:hAnsiTheme="majorHAnsi"/>
          <w:color w:val="202124"/>
          <w:sz w:val="24"/>
          <w:szCs w:val="24"/>
        </w:rPr>
      </w:pPr>
    </w:p>
    <w:p w14:paraId="439E1953" w14:textId="77777777" w:rsidR="00385DF4" w:rsidRDefault="00000000">
      <w:pPr>
        <w:widowControl w:val="0"/>
        <w:spacing w:before="359" w:line="240" w:lineRule="auto"/>
        <w:rPr>
          <w:rFonts w:asciiTheme="majorHAnsi" w:eastAsia="Roboto" w:hAnsiTheme="majorHAnsi"/>
          <w:b/>
          <w:color w:val="2D3748"/>
          <w:sz w:val="24"/>
          <w:szCs w:val="24"/>
          <w:highlight w:val="white"/>
        </w:rPr>
      </w:pPr>
      <w:r>
        <w:rPr>
          <w:rFonts w:asciiTheme="majorHAnsi" w:eastAsia="Roboto" w:hAnsiTheme="majorHAnsi"/>
          <w:b/>
          <w:color w:val="2D3748"/>
          <w:sz w:val="24"/>
          <w:szCs w:val="24"/>
          <w:highlight w:val="white"/>
        </w:rPr>
        <w:t>Encapsulation</w:t>
      </w:r>
    </w:p>
    <w:p w14:paraId="233E5C4C" w14:textId="77777777" w:rsidR="00385DF4" w:rsidRDefault="00000000">
      <w:pPr>
        <w:widowControl w:val="0"/>
        <w:spacing w:before="359" w:line="240" w:lineRule="auto"/>
        <w:rPr>
          <w:rFonts w:asciiTheme="majorHAnsi" w:eastAsia="Roboto" w:hAnsiTheme="majorHAnsi"/>
          <w:b/>
          <w:color w:val="2D3748"/>
          <w:sz w:val="24"/>
          <w:szCs w:val="24"/>
        </w:rPr>
      </w:pPr>
      <w:r>
        <w:rPr>
          <w:rStyle w:val="Strong"/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Encapsulation in Java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 is a </w:t>
      </w:r>
      <w:r>
        <w:rPr>
          <w:rStyle w:val="Emphasis"/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process of wrapping code and data together into a single unit</w:t>
      </w:r>
      <w:r>
        <w:rPr>
          <w:rFonts w:asciiTheme="majorHAnsi" w:eastAsia="Roboto" w:hAnsiTheme="majorHAnsi"/>
          <w:b/>
          <w:color w:val="2D3748"/>
          <w:sz w:val="24"/>
          <w:szCs w:val="24"/>
        </w:rPr>
        <w:t xml:space="preserve"> </w:t>
      </w:r>
    </w:p>
    <w:p w14:paraId="2A678C9A" w14:textId="77777777" w:rsidR="00385DF4" w:rsidRDefault="00000000">
      <w:pPr>
        <w:widowControl w:val="0"/>
        <w:spacing w:before="349" w:line="238" w:lineRule="auto"/>
        <w:ind w:left="614" w:right="92" w:firstLine="12"/>
        <w:rPr>
          <w:rFonts w:asciiTheme="majorHAnsi" w:eastAsia="Roboto" w:hAnsiTheme="majorHAnsi"/>
          <w:color w:val="24292E"/>
          <w:sz w:val="24"/>
          <w:szCs w:val="24"/>
        </w:rPr>
      </w:pP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Encapsulation is the process of combining data and functions into a single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unit called class. In Encapsulation, the data is not accessed directly; it is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accessed through the functions present inside the class. In simpler words,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attributes of the class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are kept private and public getter and setter methods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are provided to manipulate these attributes. Thus, encapsulation makes the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 xml:space="preserve">concept of data hiding </w:t>
      </w:r>
      <w:proofErr w:type="gramStart"/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possible.(</w:t>
      </w:r>
      <w:proofErr w:type="gramEnd"/>
      <w:r>
        <w:rPr>
          <w:rFonts w:asciiTheme="majorHAnsi" w:eastAsia="Roboto" w:hAnsiTheme="majorHAnsi"/>
          <w:b/>
          <w:color w:val="24292E"/>
          <w:sz w:val="24"/>
          <w:szCs w:val="24"/>
          <w:highlight w:val="white"/>
        </w:rPr>
        <w:t>Data hiding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: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 language feature to restrict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access to members of an object, reducing the negative effect due to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dependencies. e.g. "protected", "private" feature in Java).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</w:p>
    <w:p w14:paraId="6189C43D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7D3A3F42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3E99C4C8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2C1F0599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3D26895C" w14:textId="77777777" w:rsidR="00385DF4" w:rsidRDefault="00000000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  <w:r>
        <w:rPr>
          <w:sz w:val="21"/>
          <w:szCs w:val="21"/>
          <w:shd w:val="clear" w:color="auto" w:fill="F9FAFC"/>
        </w:rPr>
        <w:t>The getter and setter methods provide </w:t>
      </w:r>
      <w:r>
        <w:rPr>
          <w:rStyle w:val="Strong"/>
          <w:sz w:val="21"/>
          <w:szCs w:val="21"/>
          <w:shd w:val="clear" w:color="auto" w:fill="F9FAFC"/>
        </w:rPr>
        <w:t>read-only</w:t>
      </w:r>
      <w:r>
        <w:rPr>
          <w:sz w:val="21"/>
          <w:szCs w:val="21"/>
          <w:shd w:val="clear" w:color="auto" w:fill="F9FAFC"/>
        </w:rPr>
        <w:t> or </w:t>
      </w:r>
      <w:r>
        <w:rPr>
          <w:rStyle w:val="Strong"/>
          <w:sz w:val="21"/>
          <w:szCs w:val="21"/>
          <w:shd w:val="clear" w:color="auto" w:fill="F9FAFC"/>
        </w:rPr>
        <w:t>write-only</w:t>
      </w:r>
      <w:r>
        <w:rPr>
          <w:sz w:val="21"/>
          <w:szCs w:val="21"/>
          <w:shd w:val="clear" w:color="auto" w:fill="F9FAFC"/>
        </w:rPr>
        <w:t> access to our class fields. For example,</w:t>
      </w:r>
    </w:p>
    <w:p w14:paraId="0A7072E8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16F4D1A6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491B9CF4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436119B4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7F23D8CA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1D40CBC0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59D53CB8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648752FB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368755DB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00F570E7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class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E6C07B"/>
          <w:sz w:val="16"/>
          <w:szCs w:val="16"/>
          <w:shd w:val="clear" w:color="auto" w:fill="383B40"/>
        </w:rPr>
        <w:t>Person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{</w:t>
      </w:r>
    </w:p>
    <w:p w14:paraId="62F90630" w14:textId="77777777" w:rsidR="00385DF4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</w:p>
    <w:p w14:paraId="066F4917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FFDDBE"/>
          <w:sz w:val="16"/>
          <w:szCs w:val="16"/>
          <w:shd w:val="clear" w:color="auto" w:fill="383B40"/>
        </w:rPr>
        <w:t>// private field</w:t>
      </w:r>
    </w:p>
    <w:p w14:paraId="7653BAA3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private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int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age;</w:t>
      </w:r>
    </w:p>
    <w:p w14:paraId="052C03C4" w14:textId="77777777" w:rsidR="00385DF4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</w:p>
    <w:p w14:paraId="0499361F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FFDDBE"/>
          <w:sz w:val="16"/>
          <w:szCs w:val="16"/>
          <w:shd w:val="clear" w:color="auto" w:fill="383B40"/>
        </w:rPr>
        <w:t>// getter method</w:t>
      </w:r>
    </w:p>
    <w:p w14:paraId="04BDF46B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public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int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61AEEE"/>
          <w:sz w:val="16"/>
          <w:szCs w:val="16"/>
          <w:shd w:val="clear" w:color="auto" w:fill="383B40"/>
        </w:rPr>
        <w:t>getAge</w:t>
      </w:r>
      <w:proofErr w:type="spellEnd"/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(</w:t>
      </w:r>
      <w:proofErr w:type="gramEnd"/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) 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{</w:t>
      </w:r>
    </w:p>
    <w:p w14:paraId="06566658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return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age;</w:t>
      </w:r>
    </w:p>
    <w:p w14:paraId="3BA0FDA9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}</w:t>
      </w:r>
    </w:p>
    <w:p w14:paraId="2A2FFF02" w14:textId="77777777" w:rsidR="00385DF4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</w:p>
    <w:p w14:paraId="0E56B590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FFDDBE"/>
          <w:sz w:val="16"/>
          <w:szCs w:val="16"/>
          <w:shd w:val="clear" w:color="auto" w:fill="383B40"/>
        </w:rPr>
        <w:t>// setter method</w:t>
      </w:r>
    </w:p>
    <w:p w14:paraId="2F8013E1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public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void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61AEEE"/>
          <w:sz w:val="16"/>
          <w:szCs w:val="16"/>
          <w:shd w:val="clear" w:color="auto" w:fill="383B40"/>
        </w:rPr>
        <w:t>setAge</w:t>
      </w:r>
      <w:proofErr w:type="spellEnd"/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(</w:t>
      </w:r>
      <w:proofErr w:type="gramEnd"/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int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age) 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{</w:t>
      </w:r>
    </w:p>
    <w:p w14:paraId="5F876BEA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</w:t>
      </w:r>
      <w:proofErr w:type="spellStart"/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this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.age</w:t>
      </w:r>
      <w:proofErr w:type="spellEnd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= age;</w:t>
      </w:r>
    </w:p>
    <w:p w14:paraId="6943CD4B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}</w:t>
      </w:r>
    </w:p>
    <w:p w14:paraId="6927958D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  <w:lang w:val="en-IN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}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  <w:lang w:val="en-IN"/>
        </w:rPr>
        <w:tab/>
      </w:r>
    </w:p>
    <w:p w14:paraId="2EA1443A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class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E6C07B"/>
          <w:sz w:val="16"/>
          <w:szCs w:val="16"/>
          <w:shd w:val="clear" w:color="auto" w:fill="383B40"/>
        </w:rPr>
        <w:t>Main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{</w:t>
      </w:r>
    </w:p>
    <w:p w14:paraId="7BC31E2A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public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static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void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61AEEE"/>
          <w:sz w:val="16"/>
          <w:szCs w:val="16"/>
          <w:shd w:val="clear" w:color="auto" w:fill="383B40"/>
        </w:rPr>
        <w:t>main</w:t>
      </w:r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(</w:t>
      </w:r>
      <w:proofErr w:type="gramEnd"/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String[] </w:t>
      </w:r>
      <w:proofErr w:type="spellStart"/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args</w:t>
      </w:r>
      <w:proofErr w:type="spellEnd"/>
      <w:r>
        <w:rPr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) 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{</w:t>
      </w:r>
    </w:p>
    <w:p w14:paraId="07691AD6" w14:textId="77777777" w:rsidR="00385DF4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</w:p>
    <w:p w14:paraId="663734AB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</w:t>
      </w:r>
      <w:r>
        <w:rPr>
          <w:rFonts w:ascii="Consolas" w:eastAsia="Consolas" w:hAnsi="Consolas" w:cs="Consolas" w:hint="default"/>
          <w:color w:val="FFDDBE"/>
          <w:sz w:val="16"/>
          <w:szCs w:val="16"/>
          <w:shd w:val="clear" w:color="auto" w:fill="383B40"/>
        </w:rPr>
        <w:t>// create an object of Person</w:t>
      </w:r>
    </w:p>
    <w:p w14:paraId="6EEC7569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Person p1 = </w:t>
      </w:r>
      <w:r>
        <w:rPr>
          <w:rFonts w:ascii="Consolas" w:eastAsia="Consolas" w:hAnsi="Consolas" w:cs="Consolas" w:hint="default"/>
          <w:color w:val="C678DD"/>
          <w:sz w:val="16"/>
          <w:szCs w:val="16"/>
          <w:shd w:val="clear" w:color="auto" w:fill="383B40"/>
        </w:rPr>
        <w:t>new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</w:t>
      </w:r>
      <w:proofErr w:type="gramStart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Person(</w:t>
      </w:r>
      <w:proofErr w:type="gramEnd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);</w:t>
      </w:r>
    </w:p>
    <w:p w14:paraId="00612F90" w14:textId="77777777" w:rsidR="00385DF4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</w:p>
    <w:p w14:paraId="2B6A68E0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</w:t>
      </w:r>
      <w:r>
        <w:rPr>
          <w:rFonts w:ascii="Consolas" w:eastAsia="Consolas" w:hAnsi="Consolas" w:cs="Consolas" w:hint="default"/>
          <w:color w:val="FFDDBE"/>
          <w:sz w:val="16"/>
          <w:szCs w:val="16"/>
          <w:shd w:val="clear" w:color="auto" w:fill="383B40"/>
        </w:rPr>
        <w:t>// change age using setter</w:t>
      </w:r>
    </w:p>
    <w:p w14:paraId="2C4630BF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lastRenderedPageBreak/>
        <w:t xml:space="preserve">    p</w:t>
      </w:r>
      <w:proofErr w:type="gramStart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1.setAge</w:t>
      </w:r>
      <w:proofErr w:type="gramEnd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(</w:t>
      </w:r>
      <w:r>
        <w:rPr>
          <w:rFonts w:ascii="Consolas" w:eastAsia="Consolas" w:hAnsi="Consolas" w:cs="Consolas" w:hint="default"/>
          <w:color w:val="D19A66"/>
          <w:sz w:val="16"/>
          <w:szCs w:val="16"/>
          <w:shd w:val="clear" w:color="auto" w:fill="383B40"/>
        </w:rPr>
        <w:t>24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);</w:t>
      </w:r>
    </w:p>
    <w:p w14:paraId="1BC8C94F" w14:textId="77777777" w:rsidR="00385DF4" w:rsidRDefault="00385DF4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</w:p>
    <w:p w14:paraId="00DF9ED7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</w:t>
      </w:r>
      <w:r>
        <w:rPr>
          <w:rFonts w:ascii="Consolas" w:eastAsia="Consolas" w:hAnsi="Consolas" w:cs="Consolas" w:hint="default"/>
          <w:color w:val="FFDDBE"/>
          <w:sz w:val="16"/>
          <w:szCs w:val="16"/>
          <w:shd w:val="clear" w:color="auto" w:fill="383B40"/>
        </w:rPr>
        <w:t>// access age using getter</w:t>
      </w:r>
    </w:p>
    <w:p w14:paraId="1DDD47FE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  </w:t>
      </w:r>
      <w:proofErr w:type="spellStart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System.out.println</w:t>
      </w:r>
      <w:proofErr w:type="spellEnd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(</w:t>
      </w:r>
      <w:r>
        <w:rPr>
          <w:rFonts w:ascii="Consolas" w:eastAsia="Consolas" w:hAnsi="Consolas" w:cs="Consolas" w:hint="default"/>
          <w:color w:val="98C379"/>
          <w:sz w:val="16"/>
          <w:szCs w:val="16"/>
          <w:shd w:val="clear" w:color="auto" w:fill="383B40"/>
        </w:rPr>
        <w:t>"My age is "</w:t>
      </w: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+ p</w:t>
      </w:r>
      <w:proofErr w:type="gramStart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1.getAge</w:t>
      </w:r>
      <w:proofErr w:type="gramEnd"/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());</w:t>
      </w:r>
    </w:p>
    <w:p w14:paraId="4D1FA35B" w14:textId="77777777" w:rsidR="00385DF4" w:rsidRDefault="00000000">
      <w:pPr>
        <w:pStyle w:val="HTMLPreformatted"/>
        <w:shd w:val="clear" w:color="auto" w:fill="383B40"/>
        <w:spacing w:line="240" w:lineRule="atLeast"/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 xml:space="preserve">  }</w:t>
      </w:r>
    </w:p>
    <w:p w14:paraId="51CAB55C" w14:textId="77777777" w:rsidR="00385DF4" w:rsidRDefault="00000000">
      <w:pPr>
        <w:pStyle w:val="HTMLPreformatted"/>
        <w:shd w:val="clear" w:color="auto" w:fill="383B40"/>
        <w:spacing w:line="240" w:lineRule="atLeast"/>
        <w:rPr>
          <w:rFonts w:ascii="Consolas" w:eastAsia="Consolas" w:hAnsi="Consolas" w:cs="Consolas" w:hint="default"/>
          <w:color w:val="D5D5D5"/>
          <w:sz w:val="16"/>
          <w:szCs w:val="16"/>
        </w:rPr>
      </w:pPr>
      <w:r>
        <w:rPr>
          <w:rStyle w:val="HTMLCode"/>
          <w:rFonts w:ascii="Consolas" w:eastAsia="Consolas" w:hAnsi="Consolas" w:cs="Consolas" w:hint="default"/>
          <w:color w:val="D3D3D3"/>
          <w:sz w:val="16"/>
          <w:szCs w:val="16"/>
          <w:shd w:val="clear" w:color="auto" w:fill="383B40"/>
        </w:rPr>
        <w:t>}</w:t>
      </w:r>
    </w:p>
    <w:p w14:paraId="689C5DBD" w14:textId="77777777" w:rsidR="00385DF4" w:rsidRDefault="00385DF4">
      <w:pPr>
        <w:shd w:val="clear" w:color="auto" w:fill="383B40"/>
        <w:rPr>
          <w:color w:val="25265E"/>
          <w:sz w:val="19"/>
          <w:szCs w:val="19"/>
        </w:rPr>
      </w:pPr>
    </w:p>
    <w:p w14:paraId="51C51B43" w14:textId="77777777" w:rsidR="00385DF4" w:rsidRDefault="00385DF4">
      <w:pPr>
        <w:widowControl w:val="0"/>
        <w:spacing w:before="349" w:line="238" w:lineRule="auto"/>
        <w:ind w:left="614" w:right="92" w:firstLine="12"/>
        <w:rPr>
          <w:sz w:val="21"/>
          <w:szCs w:val="21"/>
          <w:shd w:val="clear" w:color="auto" w:fill="F9FAFC"/>
        </w:rPr>
      </w:pPr>
    </w:p>
    <w:p w14:paraId="11B3BFFF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37D94745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258FED4C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1D8F3E2D" w14:textId="77777777" w:rsidR="00385DF4" w:rsidRDefault="00385DF4">
      <w:pPr>
        <w:widowControl w:val="0"/>
        <w:spacing w:before="349" w:line="238" w:lineRule="auto"/>
        <w:ind w:left="614" w:right="92" w:firstLine="1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1B50F55A" w14:textId="77777777" w:rsidR="00385DF4" w:rsidRDefault="00385DF4">
      <w:pPr>
        <w:widowControl w:val="0"/>
        <w:spacing w:before="349" w:line="238" w:lineRule="auto"/>
        <w:ind w:right="92"/>
        <w:rPr>
          <w:rFonts w:asciiTheme="majorHAnsi" w:eastAsia="Merriweather Sans" w:hAnsiTheme="majorHAnsi"/>
          <w:color w:val="24292E"/>
          <w:sz w:val="24"/>
          <w:szCs w:val="24"/>
        </w:rPr>
      </w:pPr>
    </w:p>
    <w:p w14:paraId="0BE14F98" w14:textId="77777777" w:rsidR="00385DF4" w:rsidRDefault="00385DF4">
      <w:pPr>
        <w:widowControl w:val="0"/>
        <w:spacing w:line="240" w:lineRule="auto"/>
        <w:ind w:left="280"/>
        <w:rPr>
          <w:rFonts w:asciiTheme="majorHAnsi" w:eastAsia="Roboto" w:hAnsiTheme="majorHAnsi"/>
          <w:b/>
          <w:color w:val="24292E"/>
          <w:sz w:val="24"/>
          <w:szCs w:val="24"/>
          <w:highlight w:val="white"/>
        </w:rPr>
      </w:pPr>
    </w:p>
    <w:p w14:paraId="5DB74226" w14:textId="77777777" w:rsidR="00385DF4" w:rsidRDefault="00000000">
      <w:pPr>
        <w:widowControl w:val="0"/>
        <w:spacing w:line="240" w:lineRule="auto"/>
        <w:ind w:left="280" w:firstLine="717"/>
        <w:rPr>
          <w:rFonts w:asciiTheme="majorHAnsi" w:eastAsia="Roboto" w:hAnsiTheme="majorHAnsi"/>
          <w:b/>
          <w:color w:val="24292E"/>
          <w:sz w:val="24"/>
          <w:szCs w:val="24"/>
        </w:rPr>
      </w:pPr>
      <w:r>
        <w:rPr>
          <w:rFonts w:asciiTheme="majorHAnsi" w:eastAsia="Roboto" w:hAnsiTheme="majorHAnsi"/>
          <w:b/>
          <w:color w:val="24292E"/>
          <w:sz w:val="24"/>
          <w:szCs w:val="24"/>
          <w:highlight w:val="white"/>
        </w:rPr>
        <w:t>Abstraction</w:t>
      </w:r>
      <w:r>
        <w:rPr>
          <w:rFonts w:asciiTheme="majorHAnsi" w:eastAsia="Roboto" w:hAnsiTheme="majorHAnsi"/>
          <w:b/>
          <w:color w:val="24292E"/>
          <w:sz w:val="24"/>
          <w:szCs w:val="24"/>
        </w:rPr>
        <w:t xml:space="preserve"> </w:t>
      </w:r>
    </w:p>
    <w:p w14:paraId="5A719407" w14:textId="77777777" w:rsidR="00385DF4" w:rsidRDefault="00000000">
      <w:pPr>
        <w:widowControl w:val="0"/>
        <w:spacing w:before="334" w:line="262" w:lineRule="auto"/>
        <w:ind w:left="615" w:right="272" w:hanging="9"/>
        <w:rPr>
          <w:rFonts w:asciiTheme="majorHAnsi" w:eastAsia="Roboto" w:hAnsiTheme="majorHAnsi"/>
          <w:color w:val="24292E"/>
          <w:sz w:val="24"/>
          <w:szCs w:val="24"/>
        </w:rPr>
      </w:pP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 xml:space="preserve">We try to obtain an </w:t>
      </w:r>
      <w:r>
        <w:rPr>
          <w:rFonts w:asciiTheme="majorHAnsi" w:eastAsia="Roboto" w:hAnsiTheme="majorHAnsi"/>
          <w:b/>
          <w:color w:val="24292E"/>
          <w:sz w:val="24"/>
          <w:szCs w:val="24"/>
          <w:highlight w:val="white"/>
        </w:rPr>
        <w:t>abstract view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,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 xml:space="preserve">model or structure of a </w:t>
      </w:r>
      <w:proofErr w:type="gramStart"/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real life</w:t>
      </w:r>
      <w:proofErr w:type="gramEnd"/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 xml:space="preserve"> problem,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and reduce its unnecessary details. With definition of properties of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problems,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including the data which are affected and the operations which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are identified, the model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abstracted from problems can be a standard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solution to this type of problems. It is an efficient way since there are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nebulous real-life problems that have similar properties.</w:t>
      </w:r>
      <w:r>
        <w:rPr>
          <w:rFonts w:asciiTheme="majorHAnsi" w:eastAsia="Roboto" w:hAnsiTheme="majorHAnsi"/>
          <w:color w:val="24292E"/>
          <w:sz w:val="24"/>
          <w:szCs w:val="24"/>
        </w:rPr>
        <w:t xml:space="preserve"> </w:t>
      </w:r>
    </w:p>
    <w:p w14:paraId="5248C3C8" w14:textId="22DDC764" w:rsidR="00385DF4" w:rsidRPr="00D20DE0" w:rsidRDefault="00000000">
      <w:pPr>
        <w:widowControl w:val="0"/>
        <w:spacing w:before="334" w:line="262" w:lineRule="auto"/>
        <w:ind w:left="615" w:right="272" w:hanging="9"/>
        <w:rPr>
          <w:rFonts w:asciiTheme="majorHAnsi" w:eastAsia="Roboto" w:hAnsiTheme="majorHAnsi"/>
          <w:b/>
          <w:bCs/>
          <w:color w:val="24292E"/>
          <w:sz w:val="24"/>
          <w:szCs w:val="24"/>
        </w:rPr>
      </w:pPr>
      <w:r w:rsidRPr="00D20DE0">
        <w:rPr>
          <w:rFonts w:asciiTheme="majorHAnsi" w:eastAsia="Roboto" w:hAnsiTheme="majorHAnsi"/>
          <w:b/>
          <w:bCs/>
          <w:color w:val="24292E"/>
          <w:sz w:val="24"/>
          <w:szCs w:val="24"/>
        </w:rPr>
        <w:t xml:space="preserve">In simple terms, </w:t>
      </w:r>
      <w:r w:rsidR="00D20DE0" w:rsidRPr="00D20DE0">
        <w:rPr>
          <w:rFonts w:asciiTheme="majorHAnsi" w:eastAsia="Roboto" w:hAnsiTheme="majorHAnsi"/>
          <w:b/>
          <w:bCs/>
          <w:color w:val="24292E"/>
          <w:sz w:val="24"/>
          <w:szCs w:val="24"/>
        </w:rPr>
        <w:t xml:space="preserve">Abstraction is </w:t>
      </w:r>
      <w:r w:rsidRPr="00D20DE0">
        <w:rPr>
          <w:rFonts w:asciiTheme="majorHAnsi" w:eastAsia="Roboto" w:hAnsiTheme="majorHAnsi"/>
          <w:b/>
          <w:bCs/>
          <w:color w:val="24292E"/>
          <w:sz w:val="24"/>
          <w:szCs w:val="24"/>
        </w:rPr>
        <w:t>hiding the unnecessary details &amp; showing only the essential parts/functionalities to the user.</w:t>
      </w:r>
    </w:p>
    <w:p w14:paraId="4C8BB76E" w14:textId="77777777" w:rsidR="00385DF4" w:rsidRDefault="00000000">
      <w:pPr>
        <w:widowControl w:val="0"/>
        <w:spacing w:before="902" w:line="372" w:lineRule="auto"/>
        <w:ind w:left="270" w:right="121" w:firstLine="53"/>
        <w:rPr>
          <w:rFonts w:asciiTheme="majorHAnsi" w:eastAsia="Roboto" w:hAnsiTheme="majorHAnsi"/>
          <w:color w:val="333333"/>
          <w:sz w:val="24"/>
          <w:szCs w:val="24"/>
        </w:rPr>
      </w:pPr>
      <w:r>
        <w:rPr>
          <w:rFonts w:asciiTheme="majorHAnsi" w:eastAsia="Roboto" w:hAnsiTheme="majorHAnsi"/>
          <w:color w:val="000000"/>
          <w:sz w:val="24"/>
          <w:szCs w:val="24"/>
          <w:highlight w:val="white"/>
          <w:u w:val="single"/>
        </w:rPr>
        <w:t xml:space="preserve">Data </w:t>
      </w:r>
      <w:proofErr w:type="gramStart"/>
      <w:r>
        <w:rPr>
          <w:rFonts w:asciiTheme="majorHAnsi" w:eastAsia="Roboto" w:hAnsiTheme="majorHAnsi"/>
          <w:color w:val="000000"/>
          <w:sz w:val="24"/>
          <w:szCs w:val="24"/>
          <w:highlight w:val="white"/>
          <w:u w:val="single"/>
        </w:rPr>
        <w:t>binding</w:t>
      </w:r>
      <w:r>
        <w:rPr>
          <w:rFonts w:asciiTheme="majorHAnsi" w:eastAsia="Roboto" w:hAnsi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eastAsia="Roboto" w:hAnsiTheme="majorHAnsi"/>
          <w:b/>
          <w:color w:val="000000"/>
          <w:sz w:val="24"/>
          <w:szCs w:val="24"/>
          <w:highlight w:val="white"/>
        </w:rPr>
        <w:t>:</w:t>
      </w:r>
      <w:proofErr w:type="gramEnd"/>
      <w:r>
        <w:rPr>
          <w:rFonts w:asciiTheme="majorHAnsi" w:eastAsia="Roboto" w:hAnsiTheme="majorHAns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Data binding is a process of binding the application UI and</w:t>
      </w:r>
      <w:r>
        <w:rPr>
          <w:rFonts w:asciiTheme="majorHAnsi" w:eastAsia="Roboto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business logic.</w:t>
      </w:r>
      <w:r>
        <w:rPr>
          <w:rFonts w:asciiTheme="majorHAnsi" w:eastAsia="Roboto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Any change made in the business logic will reflect directly to the</w:t>
      </w:r>
      <w:r>
        <w:rPr>
          <w:rFonts w:asciiTheme="majorHAnsi" w:eastAsia="Roboto" w:hAnsiTheme="majorHAnsi"/>
          <w:color w:val="333333"/>
          <w:sz w:val="24"/>
          <w:szCs w:val="24"/>
        </w:rPr>
        <w:t xml:space="preserve"> </w:t>
      </w: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application UI.</w:t>
      </w:r>
      <w:r>
        <w:rPr>
          <w:rFonts w:asciiTheme="majorHAnsi" w:eastAsia="Roboto" w:hAnsiTheme="majorHAnsi"/>
          <w:color w:val="333333"/>
          <w:sz w:val="24"/>
          <w:szCs w:val="24"/>
        </w:rPr>
        <w:t xml:space="preserve"> </w:t>
      </w:r>
    </w:p>
    <w:p w14:paraId="2708E6C1" w14:textId="77777777" w:rsidR="00385DF4" w:rsidRDefault="00000000">
      <w:pPr>
        <w:widowControl w:val="0"/>
        <w:spacing w:before="902" w:line="372" w:lineRule="auto"/>
        <w:ind w:left="270" w:right="121" w:firstLine="53"/>
        <w:rPr>
          <w:rFonts w:asciiTheme="majorHAnsi" w:eastAsia="Roboto" w:hAnsiTheme="majorHAnsi"/>
          <w:color w:val="333333"/>
          <w:sz w:val="24"/>
          <w:szCs w:val="24"/>
        </w:rPr>
      </w:pPr>
      <w:r>
        <w:rPr>
          <w:rFonts w:asciiTheme="majorHAnsi" w:eastAsia="Roboto" w:hAnsiTheme="majorHAnsi"/>
          <w:b/>
          <w:color w:val="333333"/>
          <w:sz w:val="24"/>
          <w:szCs w:val="24"/>
        </w:rPr>
        <w:t>Abstraction</w:t>
      </w:r>
      <w:r>
        <w:rPr>
          <w:rFonts w:asciiTheme="majorHAnsi" w:eastAsia="Roboto" w:hAnsiTheme="majorHAnsi"/>
          <w:color w:val="333333"/>
          <w:sz w:val="24"/>
          <w:szCs w:val="24"/>
        </w:rPr>
        <w:t xml:space="preserve"> is achieved in 2 </w:t>
      </w:r>
      <w:proofErr w:type="gramStart"/>
      <w:r>
        <w:rPr>
          <w:rFonts w:asciiTheme="majorHAnsi" w:eastAsia="Roboto" w:hAnsiTheme="majorHAnsi"/>
          <w:color w:val="333333"/>
          <w:sz w:val="24"/>
          <w:szCs w:val="24"/>
        </w:rPr>
        <w:t>ways :</w:t>
      </w:r>
      <w:proofErr w:type="gramEnd"/>
    </w:p>
    <w:p w14:paraId="1B895441" w14:textId="77777777" w:rsidR="00385DF4" w:rsidRDefault="00000000">
      <w:pPr>
        <w:widowControl w:val="0"/>
        <w:numPr>
          <w:ilvl w:val="0"/>
          <w:numId w:val="4"/>
        </w:numPr>
        <w:spacing w:line="372" w:lineRule="auto"/>
        <w:ind w:right="121"/>
        <w:rPr>
          <w:rFonts w:asciiTheme="majorHAnsi" w:eastAsia="Roboto" w:hAnsiTheme="majorHAnsi"/>
          <w:color w:val="333333"/>
          <w:sz w:val="24"/>
          <w:szCs w:val="24"/>
        </w:rPr>
      </w:pPr>
      <w:r>
        <w:rPr>
          <w:rFonts w:asciiTheme="majorHAnsi" w:eastAsia="Roboto" w:hAnsiTheme="majorHAnsi"/>
          <w:color w:val="333333"/>
          <w:sz w:val="24"/>
          <w:szCs w:val="24"/>
        </w:rPr>
        <w:t>Abstract class</w:t>
      </w:r>
    </w:p>
    <w:p w14:paraId="7E7208CB" w14:textId="77777777" w:rsidR="00385DF4" w:rsidRDefault="00000000">
      <w:pPr>
        <w:widowControl w:val="0"/>
        <w:numPr>
          <w:ilvl w:val="0"/>
          <w:numId w:val="4"/>
        </w:numPr>
        <w:spacing w:line="372" w:lineRule="auto"/>
        <w:ind w:right="121"/>
        <w:rPr>
          <w:rFonts w:asciiTheme="majorHAnsi" w:eastAsia="Roboto" w:hAnsiTheme="majorHAnsi"/>
          <w:color w:val="333333"/>
          <w:sz w:val="24"/>
          <w:szCs w:val="24"/>
        </w:rPr>
      </w:pPr>
      <w:r>
        <w:rPr>
          <w:rFonts w:asciiTheme="majorHAnsi" w:eastAsia="Roboto" w:hAnsiTheme="majorHAnsi"/>
          <w:color w:val="333333"/>
          <w:sz w:val="24"/>
          <w:szCs w:val="24"/>
        </w:rPr>
        <w:t>Interfaces (Pure Abstraction)</w:t>
      </w:r>
    </w:p>
    <w:p w14:paraId="77C84303" w14:textId="77777777" w:rsidR="00385DF4" w:rsidRDefault="00385DF4">
      <w:pPr>
        <w:widowControl w:val="0"/>
        <w:spacing w:line="372" w:lineRule="auto"/>
        <w:ind w:right="121"/>
        <w:rPr>
          <w:rFonts w:asciiTheme="majorHAnsi" w:eastAsia="Roboto" w:hAnsiTheme="majorHAnsi"/>
          <w:color w:val="333333"/>
          <w:sz w:val="24"/>
          <w:szCs w:val="24"/>
        </w:rPr>
      </w:pPr>
    </w:p>
    <w:p w14:paraId="58BFC040" w14:textId="77777777" w:rsidR="00385DF4" w:rsidRDefault="00000000">
      <w:pPr>
        <w:widowControl w:val="0"/>
        <w:numPr>
          <w:ilvl w:val="0"/>
          <w:numId w:val="5"/>
        </w:numPr>
        <w:spacing w:line="372" w:lineRule="auto"/>
        <w:ind w:right="121"/>
        <w:rPr>
          <w:rFonts w:asciiTheme="majorHAnsi" w:eastAsia="Roboto" w:hAnsiTheme="majorHAnsi"/>
          <w:b/>
          <w:color w:val="333333"/>
          <w:sz w:val="24"/>
          <w:szCs w:val="24"/>
        </w:rPr>
      </w:pPr>
      <w:r>
        <w:rPr>
          <w:rFonts w:asciiTheme="majorHAnsi" w:eastAsia="Roboto" w:hAnsiTheme="majorHAnsi"/>
          <w:b/>
          <w:color w:val="333333"/>
          <w:sz w:val="24"/>
          <w:szCs w:val="24"/>
        </w:rPr>
        <w:t>Abstract Class</w:t>
      </w:r>
    </w:p>
    <w:p w14:paraId="4F3F4252" w14:textId="77777777" w:rsidR="00385DF4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</w:rPr>
      </w:pPr>
      <w:r>
        <w:rPr>
          <w:rFonts w:asciiTheme="majorHAnsi" w:eastAsia="Roboto" w:hAnsiTheme="majorHAnsi"/>
          <w:sz w:val="24"/>
          <w:szCs w:val="24"/>
        </w:rPr>
        <w:t>An abstract class must be declared with an abstract keyword.</w:t>
      </w:r>
    </w:p>
    <w:p w14:paraId="48E03348" w14:textId="77777777" w:rsidR="00385DF4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</w:rPr>
      </w:pPr>
      <w:r>
        <w:rPr>
          <w:rFonts w:asciiTheme="majorHAnsi" w:eastAsia="Roboto" w:hAnsiTheme="majorHAnsi"/>
          <w:sz w:val="24"/>
          <w:szCs w:val="24"/>
        </w:rPr>
        <w:t>It can have abstract and non-abstract methods.</w:t>
      </w:r>
    </w:p>
    <w:p w14:paraId="5C1C35C9" w14:textId="77777777" w:rsidR="00385DF4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</w:rPr>
      </w:pPr>
      <w:r>
        <w:rPr>
          <w:rFonts w:asciiTheme="majorHAnsi" w:eastAsia="Roboto" w:hAnsiTheme="majorHAnsi"/>
          <w:sz w:val="24"/>
          <w:szCs w:val="24"/>
        </w:rPr>
        <w:t>It cannot be instantiated.</w:t>
      </w:r>
    </w:p>
    <w:p w14:paraId="414837B0" w14:textId="77777777" w:rsidR="00385DF4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</w:rPr>
      </w:pPr>
      <w:r>
        <w:rPr>
          <w:rFonts w:asciiTheme="majorHAnsi" w:eastAsia="Roboto" w:hAnsiTheme="majorHAnsi"/>
          <w:sz w:val="24"/>
          <w:szCs w:val="24"/>
        </w:rPr>
        <w:t>It can have constructors and static methods also.</w:t>
      </w:r>
    </w:p>
    <w:p w14:paraId="0A8D2259" w14:textId="77777777" w:rsidR="00385DF4" w:rsidRDefault="00000000">
      <w:pPr>
        <w:widowControl w:val="0"/>
        <w:numPr>
          <w:ilvl w:val="0"/>
          <w:numId w:val="6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Theme="majorHAnsi" w:hAnsiTheme="majorHAnsi"/>
          <w:color w:val="000000"/>
        </w:rPr>
      </w:pPr>
      <w:r>
        <w:rPr>
          <w:rFonts w:asciiTheme="majorHAnsi" w:eastAsia="Roboto" w:hAnsiTheme="majorHAnsi"/>
          <w:sz w:val="24"/>
          <w:szCs w:val="24"/>
        </w:rPr>
        <w:t>It can have final methods which will force the subclass not to change the body of the method.</w:t>
      </w:r>
    </w:p>
    <w:p w14:paraId="636B67C7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abstract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2A792705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abstract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04DAA99C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breathe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53A98164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"This animal breathes air"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28D5AA41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7F139AF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6C3EBFA5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"You are about to create an Animal."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E4B0B50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5FFDC4F7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257A2DD2" w14:textId="77777777" w:rsidR="00385DF4" w:rsidRDefault="00385DF4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5B3C8EF4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3D45134A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1E01BFE6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"Wow, you have created a Horse!"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442B8F01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5619F8E5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3D6E59BC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"Horse walks on 4 legs"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4D755464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9336B07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349DB832" w14:textId="77777777" w:rsidR="00385DF4" w:rsidRDefault="00385DF4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21B02909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Chicken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extends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7E23140F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Chicken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22C582D4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"Wow, you have created a Chicken!"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0E38D0C4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34ADA933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0540D3A3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"Chicken walks on 2 legs"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2303B9FB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61029AA3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3BF351DB" w14:textId="77777777" w:rsidR="00385DF4" w:rsidRDefault="00385DF4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009814F5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OOPS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656898AC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main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args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[]) {</w:t>
      </w:r>
    </w:p>
    <w:p w14:paraId="78B5FBFD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</w:t>
      </w:r>
      <w:r>
        <w:rPr>
          <w:rFonts w:asciiTheme="majorHAnsi" w:eastAsia="Courier New" w:hAnsiTheme="majorHAnsi"/>
          <w:color w:val="4EC9B0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horse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789107BA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proofErr w:type="spellEnd"/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6EE25D48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breathe</w:t>
      </w:r>
      <w:proofErr w:type="spellEnd"/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7D2196F4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0CA8FBF7" w14:textId="77777777" w:rsidR="00385DF4" w:rsidRDefault="00000000">
      <w:pPr>
        <w:widowControl w:val="0"/>
        <w:shd w:val="clear" w:color="auto" w:fill="1E1E1E"/>
        <w:spacing w:line="360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49D6E6CE" w14:textId="77777777" w:rsidR="00385DF4" w:rsidRDefault="00385DF4">
      <w:pPr>
        <w:widowControl w:val="0"/>
        <w:spacing w:line="372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54614FE4" w14:textId="77777777" w:rsidR="00385DF4" w:rsidRDefault="00385DF4">
      <w:pPr>
        <w:widowControl w:val="0"/>
        <w:spacing w:line="372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442BC9D" w14:textId="77777777" w:rsidR="00385DF4" w:rsidRDefault="00385DF4">
      <w:pPr>
        <w:widowControl w:val="0"/>
        <w:spacing w:line="372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7F4AA441" w14:textId="77777777" w:rsidR="00385DF4" w:rsidRDefault="00385DF4">
      <w:pPr>
        <w:widowControl w:val="0"/>
        <w:spacing w:line="372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6D8C4DEB" w14:textId="77777777" w:rsidR="00385DF4" w:rsidRDefault="00385DF4">
      <w:pPr>
        <w:widowControl w:val="0"/>
        <w:spacing w:line="372" w:lineRule="auto"/>
        <w:ind w:left="720"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A961766" w14:textId="77777777" w:rsidR="00385DF4" w:rsidRDefault="00385DF4">
      <w:pPr>
        <w:widowControl w:val="0"/>
        <w:spacing w:line="372" w:lineRule="auto"/>
        <w:ind w:right="121"/>
        <w:rPr>
          <w:rFonts w:asciiTheme="majorHAnsi" w:eastAsia="Courier New" w:hAnsiTheme="majorHAnsi"/>
          <w:color w:val="D4D4D4"/>
          <w:sz w:val="18"/>
          <w:szCs w:val="18"/>
        </w:rPr>
      </w:pPr>
    </w:p>
    <w:p w14:paraId="2B0C749B" w14:textId="77777777" w:rsidR="00385DF4" w:rsidRDefault="00000000">
      <w:pPr>
        <w:widowControl w:val="0"/>
        <w:spacing w:line="372" w:lineRule="auto"/>
        <w:ind w:right="121"/>
        <w:rPr>
          <w:rFonts w:asciiTheme="majorHAnsi" w:eastAsia="Roboto" w:hAnsiTheme="majorHAnsi"/>
          <w:b/>
          <w:color w:val="333333"/>
          <w:sz w:val="24"/>
          <w:szCs w:val="24"/>
        </w:rPr>
      </w:pPr>
      <w:r>
        <w:rPr>
          <w:rFonts w:asciiTheme="majorHAnsi" w:eastAsia="Roboto" w:hAnsiTheme="majorHAnsi"/>
          <w:color w:val="333333"/>
          <w:sz w:val="24"/>
          <w:szCs w:val="24"/>
        </w:rPr>
        <w:t>2.</w:t>
      </w:r>
      <w:r>
        <w:rPr>
          <w:rFonts w:asciiTheme="majorHAnsi" w:eastAsia="Roboto" w:hAnsiTheme="majorHAnsi"/>
          <w:b/>
          <w:color w:val="333333"/>
          <w:sz w:val="24"/>
          <w:szCs w:val="24"/>
        </w:rPr>
        <w:t xml:space="preserve"> Interfaces</w:t>
      </w:r>
    </w:p>
    <w:p w14:paraId="17E21BE7" w14:textId="77777777" w:rsidR="00385DF4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Theme="majorHAnsi" w:eastAsia="Roboto" w:hAnsiTheme="majorHAnsi"/>
          <w:sz w:val="24"/>
          <w:szCs w:val="24"/>
        </w:rPr>
      </w:pP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All the fields in interfaces are public, static and final by default.</w:t>
      </w:r>
    </w:p>
    <w:p w14:paraId="58552C3B" w14:textId="77777777" w:rsidR="00385DF4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eastAsia="Roboto" w:hAnsiTheme="majorHAnsi"/>
          <w:color w:val="333333"/>
          <w:sz w:val="24"/>
          <w:szCs w:val="24"/>
          <w:highlight w:val="white"/>
        </w:rPr>
      </w:pP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All methods are public &amp; abstract by default.</w:t>
      </w:r>
    </w:p>
    <w:p w14:paraId="568EBFEE" w14:textId="77777777" w:rsidR="00385DF4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eastAsia="Roboto" w:hAnsiTheme="majorHAnsi"/>
          <w:color w:val="333333"/>
          <w:sz w:val="24"/>
          <w:szCs w:val="24"/>
          <w:highlight w:val="white"/>
        </w:rPr>
      </w:pPr>
      <w:r>
        <w:rPr>
          <w:rFonts w:asciiTheme="majorHAnsi" w:eastAsia="Roboto" w:hAnsiTheme="majorHAnsi"/>
          <w:color w:val="333333"/>
          <w:sz w:val="24"/>
          <w:szCs w:val="24"/>
          <w:highlight w:val="white"/>
        </w:rPr>
        <w:t>A class that implements an interface must implement all the methods declared in the interface.</w:t>
      </w:r>
    </w:p>
    <w:p w14:paraId="3D65E7E6" w14:textId="77777777" w:rsidR="00385DF4" w:rsidRDefault="00000000">
      <w:pPr>
        <w:widowControl w:val="0"/>
        <w:numPr>
          <w:ilvl w:val="0"/>
          <w:numId w:val="7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Theme="majorHAnsi" w:eastAsia="Roboto" w:hAnsiTheme="majorHAnsi"/>
          <w:sz w:val="24"/>
          <w:szCs w:val="24"/>
        </w:rPr>
      </w:pPr>
      <w:r>
        <w:rPr>
          <w:rFonts w:asciiTheme="majorHAnsi" w:eastAsia="Roboto" w:hAnsiTheme="majorHAnsi"/>
          <w:sz w:val="24"/>
          <w:szCs w:val="24"/>
        </w:rPr>
        <w:t>Interfaces support the functionality of multiple inheritance.</w:t>
      </w:r>
    </w:p>
    <w:p w14:paraId="097E459D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interface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4C415075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00B869BB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3DBCDA83" w14:textId="77777777" w:rsidR="00385DF4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FFFFFF"/>
          <w:sz w:val="18"/>
          <w:szCs w:val="18"/>
        </w:rPr>
      </w:pPr>
    </w:p>
    <w:p w14:paraId="1117BA8C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implements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565C3B77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2B621D52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"Horse walks on 4 legs"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6E0BAB80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50BF5019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lastRenderedPageBreak/>
        <w:t>}</w:t>
      </w:r>
    </w:p>
    <w:p w14:paraId="5670BFFF" w14:textId="77777777" w:rsidR="00385DF4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</w:p>
    <w:p w14:paraId="3E828F93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Chicken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implements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Animal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31CAD07F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 {</w:t>
      </w:r>
    </w:p>
    <w:p w14:paraId="4CAD66A9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CE9178"/>
          <w:sz w:val="18"/>
          <w:szCs w:val="18"/>
        </w:rPr>
        <w:t>"Chicken walks on 2 legs"</w:t>
      </w:r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33484905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772626AB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0DA676DE" w14:textId="77777777" w:rsidR="00385DF4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</w:p>
    <w:p w14:paraId="462AE928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OOPS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773F7A72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main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args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[]) {</w:t>
      </w:r>
    </w:p>
    <w:p w14:paraId="59495C3A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</w:t>
      </w:r>
      <w:r>
        <w:rPr>
          <w:rFonts w:asciiTheme="majorHAnsi" w:eastAsia="Courier New" w:hAnsiTheme="majorHAnsi"/>
          <w:color w:val="4EC9B0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horse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6E63FDCD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</w:t>
      </w:r>
      <w:proofErr w:type="spellStart"/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horse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walk</w:t>
      </w:r>
      <w:proofErr w:type="spellEnd"/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();</w:t>
      </w:r>
    </w:p>
    <w:p w14:paraId="0D0C8E6C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35C07CE8" w14:textId="77777777" w:rsidR="00385DF4" w:rsidRDefault="00000000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1E1E1E"/>
        <w:spacing w:after="240" w:line="360" w:lineRule="auto"/>
        <w:ind w:left="720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3484A88C" w14:textId="77777777" w:rsidR="00385DF4" w:rsidRDefault="00385DF4">
      <w:pPr>
        <w:widowControl w:val="0"/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after="240" w:line="375" w:lineRule="auto"/>
        <w:ind w:left="720"/>
        <w:rPr>
          <w:rFonts w:asciiTheme="majorHAnsi" w:eastAsia="Roboto" w:hAnsiTheme="majorHAnsi"/>
          <w:sz w:val="24"/>
          <w:szCs w:val="24"/>
        </w:rPr>
      </w:pPr>
    </w:p>
    <w:p w14:paraId="6042DBA6" w14:textId="77777777" w:rsidR="00385DF4" w:rsidRDefault="00385DF4">
      <w:pPr>
        <w:widowControl w:val="0"/>
        <w:spacing w:line="372" w:lineRule="auto"/>
        <w:ind w:left="720" w:right="121"/>
        <w:rPr>
          <w:rFonts w:asciiTheme="majorHAnsi" w:eastAsia="Merriweather Sans" w:hAnsiTheme="majorHAnsi"/>
          <w:color w:val="333333"/>
          <w:sz w:val="24"/>
          <w:szCs w:val="24"/>
        </w:rPr>
      </w:pPr>
    </w:p>
    <w:p w14:paraId="7FF15282" w14:textId="77777777" w:rsidR="00385DF4" w:rsidRDefault="00000000">
      <w:pPr>
        <w:widowControl w:val="0"/>
        <w:spacing w:line="240" w:lineRule="auto"/>
        <w:ind w:left="280"/>
        <w:rPr>
          <w:rFonts w:asciiTheme="majorHAnsi" w:eastAsia="Roboto" w:hAnsiTheme="majorHAnsi"/>
          <w:b/>
          <w:color w:val="24292E"/>
          <w:sz w:val="24"/>
          <w:szCs w:val="24"/>
        </w:rPr>
      </w:pPr>
      <w:r>
        <w:rPr>
          <w:rFonts w:asciiTheme="majorHAnsi" w:eastAsia="Roboto" w:hAnsiTheme="majorHAnsi"/>
          <w:b/>
          <w:color w:val="24292E"/>
          <w:sz w:val="24"/>
          <w:szCs w:val="24"/>
          <w:highlight w:val="white"/>
        </w:rPr>
        <w:t>Static Keyword</w:t>
      </w:r>
      <w:r>
        <w:rPr>
          <w:rFonts w:asciiTheme="majorHAnsi" w:eastAsia="Roboto" w:hAnsiTheme="majorHAnsi"/>
          <w:b/>
          <w:color w:val="24292E"/>
          <w:sz w:val="24"/>
          <w:szCs w:val="24"/>
        </w:rPr>
        <w:t xml:space="preserve"> </w:t>
      </w:r>
    </w:p>
    <w:p w14:paraId="67F731F2" w14:textId="77777777" w:rsidR="00385DF4" w:rsidRDefault="00000000">
      <w:pPr>
        <w:widowControl w:val="0"/>
        <w:spacing w:before="334" w:line="262" w:lineRule="auto"/>
        <w:ind w:left="615" w:right="272" w:hanging="9"/>
        <w:rPr>
          <w:rFonts w:asciiTheme="majorHAnsi" w:eastAsia="Roboto" w:hAnsiTheme="majorHAnsi"/>
          <w:color w:val="24292E"/>
          <w:sz w:val="24"/>
          <w:szCs w:val="24"/>
          <w:highlight w:val="white"/>
        </w:rPr>
      </w:pPr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 xml:space="preserve">Static can </w:t>
      </w:r>
      <w:proofErr w:type="gramStart"/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>be :</w:t>
      </w:r>
      <w:proofErr w:type="gramEnd"/>
      <w:r>
        <w:rPr>
          <w:rFonts w:asciiTheme="majorHAnsi" w:eastAsia="Roboto" w:hAnsiTheme="majorHAnsi"/>
          <w:color w:val="24292E"/>
          <w:sz w:val="24"/>
          <w:szCs w:val="24"/>
          <w:highlight w:val="white"/>
        </w:rPr>
        <w:t xml:space="preserve"> </w:t>
      </w:r>
    </w:p>
    <w:p w14:paraId="11440056" w14:textId="77777777" w:rsidR="00385DF4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Theme="majorHAnsi" w:hAnsiTheme="majorHAnsi"/>
          <w:color w:val="000000"/>
          <w:highlight w:val="white"/>
        </w:rPr>
      </w:pPr>
      <w:r>
        <w:rPr>
          <w:rFonts w:asciiTheme="majorHAnsi" w:eastAsia="Roboto" w:hAnsiTheme="majorHAnsi"/>
          <w:sz w:val="24"/>
          <w:szCs w:val="24"/>
          <w:highlight w:val="white"/>
        </w:rPr>
        <w:t>Variable (also known as a class variable)</w:t>
      </w:r>
    </w:p>
    <w:p w14:paraId="78CD9A89" w14:textId="77777777" w:rsidR="00385DF4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highlight w:val="white"/>
        </w:rPr>
      </w:pPr>
      <w:r>
        <w:rPr>
          <w:rFonts w:asciiTheme="majorHAnsi" w:eastAsia="Roboto" w:hAnsiTheme="majorHAnsi"/>
          <w:sz w:val="24"/>
          <w:szCs w:val="24"/>
          <w:highlight w:val="white"/>
        </w:rPr>
        <w:t>Method (also known as a class method)</w:t>
      </w:r>
    </w:p>
    <w:p w14:paraId="02AE7BED" w14:textId="77777777" w:rsidR="00385DF4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Theme="majorHAnsi" w:hAnsiTheme="majorHAnsi"/>
          <w:color w:val="000000"/>
          <w:highlight w:val="white"/>
        </w:rPr>
      </w:pPr>
      <w:r>
        <w:rPr>
          <w:rFonts w:asciiTheme="majorHAnsi" w:eastAsia="Roboto" w:hAnsiTheme="majorHAnsi"/>
          <w:sz w:val="24"/>
          <w:szCs w:val="24"/>
          <w:highlight w:val="white"/>
        </w:rPr>
        <w:t>Block</w:t>
      </w:r>
    </w:p>
    <w:p w14:paraId="7AD4D3D7" w14:textId="77777777" w:rsidR="00385DF4" w:rsidRDefault="00000000">
      <w:pPr>
        <w:widowControl w:val="0"/>
        <w:numPr>
          <w:ilvl w:val="0"/>
          <w:numId w:val="8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Theme="majorHAnsi" w:hAnsiTheme="majorHAnsi"/>
          <w:color w:val="000000"/>
          <w:highlight w:val="white"/>
        </w:rPr>
      </w:pPr>
      <w:r>
        <w:rPr>
          <w:rFonts w:asciiTheme="majorHAnsi" w:eastAsia="Roboto" w:hAnsiTheme="majorHAnsi"/>
          <w:sz w:val="24"/>
          <w:szCs w:val="24"/>
          <w:highlight w:val="white"/>
        </w:rPr>
        <w:lastRenderedPageBreak/>
        <w:t>Nested class</w:t>
      </w:r>
    </w:p>
    <w:p w14:paraId="51CFC768" w14:textId="77777777" w:rsidR="00385DF4" w:rsidRDefault="00000000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  <w:highlight w:val="white"/>
        </w:rPr>
      </w:pPr>
      <w:r>
        <w:rPr>
          <w:rFonts w:asciiTheme="majorHAnsi" w:eastAsia="Courier New" w:hAnsiTheme="majorHAnsi"/>
          <w:color w:val="569CD6"/>
          <w:sz w:val="18"/>
          <w:szCs w:val="18"/>
          <w:highlight w:val="white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  <w:highlight w:val="white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{</w:t>
      </w:r>
    </w:p>
    <w:p w14:paraId="2B21CBB5" w14:textId="77777777" w:rsidR="00385DF4" w:rsidRDefault="00000000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  <w:highlight w:val="white"/>
        </w:rPr>
      </w:pP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  <w:highlight w:val="white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  <w:highlight w:val="white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  <w:highlight w:val="white"/>
        </w:rPr>
        <w:t>school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>;</w:t>
      </w:r>
    </w:p>
    <w:p w14:paraId="4A9099F2" w14:textId="77777777" w:rsidR="00385DF4" w:rsidRDefault="00000000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  <w:highlight w:val="white"/>
        </w:rPr>
      </w:pP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  </w:t>
      </w:r>
      <w:r>
        <w:rPr>
          <w:rFonts w:asciiTheme="majorHAnsi" w:eastAsia="Courier New" w:hAnsiTheme="majorHAnsi"/>
          <w:color w:val="4EC9B0"/>
          <w:sz w:val="18"/>
          <w:szCs w:val="18"/>
          <w:highlight w:val="white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  <w:highlight w:val="white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 xml:space="preserve">;   </w:t>
      </w:r>
    </w:p>
    <w:p w14:paraId="286EC5C9" w14:textId="77777777" w:rsidR="00385DF4" w:rsidRDefault="00000000">
      <w:pPr>
        <w:widowControl w:val="0"/>
        <w:shd w:val="clear" w:color="auto" w:fill="1E1E1E"/>
        <w:spacing w:before="334"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  <w:highlight w:val="white"/>
        </w:rPr>
      </w:pPr>
      <w:r>
        <w:rPr>
          <w:rFonts w:asciiTheme="majorHAnsi" w:eastAsia="Courier New" w:hAnsiTheme="majorHAnsi"/>
          <w:color w:val="D4D4D4"/>
          <w:sz w:val="18"/>
          <w:szCs w:val="18"/>
          <w:highlight w:val="white"/>
        </w:rPr>
        <w:t>}</w:t>
      </w:r>
    </w:p>
    <w:p w14:paraId="3CA686F0" w14:textId="77777777" w:rsidR="00385DF4" w:rsidRDefault="00385DF4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</w:p>
    <w:p w14:paraId="5B9373A3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class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OOPS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{</w:t>
      </w:r>
    </w:p>
    <w:p w14:paraId="42C814DF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</w:t>
      </w:r>
      <w:r>
        <w:rPr>
          <w:rFonts w:asciiTheme="majorHAnsi" w:eastAsia="Courier New" w:hAnsiTheme="majorHAnsi"/>
          <w:color w:val="569CD6"/>
          <w:sz w:val="18"/>
          <w:szCs w:val="18"/>
        </w:rPr>
        <w:t>public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569CD6"/>
          <w:sz w:val="18"/>
          <w:szCs w:val="18"/>
        </w:rPr>
        <w:t>static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4EC9B0"/>
          <w:sz w:val="18"/>
          <w:szCs w:val="18"/>
        </w:rPr>
        <w:t>void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main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4EC9B0"/>
          <w:sz w:val="18"/>
          <w:szCs w:val="18"/>
        </w:rPr>
        <w:t>String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spellStart"/>
      <w:r>
        <w:rPr>
          <w:rFonts w:asciiTheme="majorHAnsi" w:eastAsia="Courier New" w:hAnsiTheme="majorHAnsi"/>
          <w:color w:val="9CDCFE"/>
          <w:sz w:val="18"/>
          <w:szCs w:val="18"/>
        </w:rPr>
        <w:t>args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[]) {</w:t>
      </w:r>
    </w:p>
    <w:p w14:paraId="10D594FE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school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"JMV"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6CC18FEA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s1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58BAF453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4EC9B0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586C0"/>
          <w:sz w:val="18"/>
          <w:szCs w:val="18"/>
        </w:rPr>
        <w:t>new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</w:t>
      </w:r>
      <w:proofErr w:type="gramStart"/>
      <w:r>
        <w:rPr>
          <w:rFonts w:asciiTheme="majorHAnsi" w:eastAsia="Courier New" w:hAnsiTheme="majorHAnsi"/>
          <w:color w:val="DCDCAA"/>
          <w:sz w:val="18"/>
          <w:szCs w:val="18"/>
        </w:rPr>
        <w:t>Student</w:t>
      </w:r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173BF8C9" w14:textId="77777777" w:rsidR="00385DF4" w:rsidRDefault="00385DF4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</w:p>
    <w:p w14:paraId="72C3E852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"Meena"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60B47F8F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r>
        <w:rPr>
          <w:rFonts w:asciiTheme="majorHAnsi" w:eastAsia="Courier New" w:hAnsiTheme="majorHAnsi"/>
          <w:color w:val="9CDCFE"/>
          <w:sz w:val="18"/>
          <w:szCs w:val="18"/>
        </w:rPr>
        <w:t>s2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name</w:t>
      </w:r>
      <w:r>
        <w:rPr>
          <w:rFonts w:asciiTheme="majorHAnsi" w:eastAsia="Courier New" w:hAnsiTheme="majorHAnsi"/>
          <w:color w:val="D4D4D4"/>
          <w:sz w:val="18"/>
          <w:szCs w:val="18"/>
        </w:rPr>
        <w:t xml:space="preserve"> = </w:t>
      </w:r>
      <w:r>
        <w:rPr>
          <w:rFonts w:asciiTheme="majorHAnsi" w:eastAsia="Courier New" w:hAnsiTheme="majorHAnsi"/>
          <w:color w:val="CE9178"/>
          <w:sz w:val="18"/>
          <w:szCs w:val="18"/>
        </w:rPr>
        <w:t>"Beena"</w:t>
      </w:r>
      <w:r>
        <w:rPr>
          <w:rFonts w:asciiTheme="majorHAnsi" w:eastAsia="Courier New" w:hAnsiTheme="majorHAnsi"/>
          <w:color w:val="D4D4D4"/>
          <w:sz w:val="18"/>
          <w:szCs w:val="18"/>
        </w:rPr>
        <w:t>;</w:t>
      </w:r>
    </w:p>
    <w:p w14:paraId="078E6ED7" w14:textId="77777777" w:rsidR="00385DF4" w:rsidRDefault="00385DF4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</w:p>
    <w:p w14:paraId="7E3ED211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9CDCFE"/>
          <w:sz w:val="18"/>
          <w:szCs w:val="18"/>
        </w:rPr>
        <w:t>s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1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school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4B0DDD92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    </w:t>
      </w:r>
      <w:proofErr w:type="spellStart"/>
      <w:r>
        <w:rPr>
          <w:rFonts w:asciiTheme="majorHAnsi" w:eastAsia="Courier New" w:hAnsiTheme="majorHAnsi"/>
          <w:color w:val="4EC9B0"/>
          <w:sz w:val="18"/>
          <w:szCs w:val="18"/>
        </w:rPr>
        <w:t>System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4FC1FF"/>
          <w:sz w:val="18"/>
          <w:szCs w:val="18"/>
        </w:rPr>
        <w:t>out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DCDCAA"/>
          <w:sz w:val="18"/>
          <w:szCs w:val="18"/>
        </w:rPr>
        <w:t>println</w:t>
      </w:r>
      <w:proofErr w:type="spellEnd"/>
      <w:r>
        <w:rPr>
          <w:rFonts w:asciiTheme="majorHAnsi" w:eastAsia="Courier New" w:hAnsiTheme="majorHAnsi"/>
          <w:color w:val="D4D4D4"/>
          <w:sz w:val="18"/>
          <w:szCs w:val="18"/>
        </w:rPr>
        <w:t>(</w:t>
      </w:r>
      <w:r>
        <w:rPr>
          <w:rFonts w:asciiTheme="majorHAnsi" w:eastAsia="Courier New" w:hAnsiTheme="majorHAnsi"/>
          <w:color w:val="9CDCFE"/>
          <w:sz w:val="18"/>
          <w:szCs w:val="18"/>
        </w:rPr>
        <w:t>s</w:t>
      </w:r>
      <w:proofErr w:type="gramStart"/>
      <w:r>
        <w:rPr>
          <w:rFonts w:asciiTheme="majorHAnsi" w:eastAsia="Courier New" w:hAnsiTheme="majorHAnsi"/>
          <w:color w:val="9CDCFE"/>
          <w:sz w:val="18"/>
          <w:szCs w:val="18"/>
        </w:rPr>
        <w:t>2</w:t>
      </w:r>
      <w:r>
        <w:rPr>
          <w:rFonts w:asciiTheme="majorHAnsi" w:eastAsia="Courier New" w:hAnsiTheme="majorHAnsi"/>
          <w:color w:val="D4D4D4"/>
          <w:sz w:val="18"/>
          <w:szCs w:val="18"/>
        </w:rPr>
        <w:t>.</w:t>
      </w:r>
      <w:r>
        <w:rPr>
          <w:rFonts w:asciiTheme="majorHAnsi" w:eastAsia="Courier New" w:hAnsiTheme="majorHAnsi"/>
          <w:color w:val="9CDCFE"/>
          <w:sz w:val="18"/>
          <w:szCs w:val="18"/>
        </w:rPr>
        <w:t>school</w:t>
      </w:r>
      <w:proofErr w:type="gramEnd"/>
      <w:r>
        <w:rPr>
          <w:rFonts w:asciiTheme="majorHAnsi" w:eastAsia="Courier New" w:hAnsiTheme="majorHAnsi"/>
          <w:color w:val="D4D4D4"/>
          <w:sz w:val="18"/>
          <w:szCs w:val="18"/>
        </w:rPr>
        <w:t>);</w:t>
      </w:r>
    </w:p>
    <w:p w14:paraId="6DFA0C91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 xml:space="preserve">   }</w:t>
      </w:r>
    </w:p>
    <w:p w14:paraId="2CC11169" w14:textId="77777777" w:rsidR="00385DF4" w:rsidRDefault="00000000">
      <w:pPr>
        <w:widowControl w:val="0"/>
        <w:shd w:val="clear" w:color="auto" w:fill="1E1E1E"/>
        <w:spacing w:line="360" w:lineRule="auto"/>
        <w:ind w:left="615" w:right="272" w:hanging="9"/>
        <w:rPr>
          <w:rFonts w:asciiTheme="majorHAnsi" w:eastAsia="Courier New" w:hAnsiTheme="majorHAnsi"/>
          <w:color w:val="D4D4D4"/>
          <w:sz w:val="18"/>
          <w:szCs w:val="18"/>
        </w:rPr>
      </w:pPr>
      <w:r>
        <w:rPr>
          <w:rFonts w:asciiTheme="majorHAnsi" w:eastAsia="Courier New" w:hAnsiTheme="majorHAnsi"/>
          <w:color w:val="D4D4D4"/>
          <w:sz w:val="18"/>
          <w:szCs w:val="18"/>
        </w:rPr>
        <w:t>}</w:t>
      </w:r>
    </w:p>
    <w:p w14:paraId="05C5B101" w14:textId="77777777" w:rsidR="00385DF4" w:rsidRDefault="00385DF4">
      <w:pPr>
        <w:widowControl w:val="0"/>
        <w:spacing w:before="334" w:line="262" w:lineRule="auto"/>
        <w:ind w:left="615" w:right="272" w:hanging="9"/>
        <w:rPr>
          <w:rFonts w:asciiTheme="majorHAnsi" w:eastAsia="Roboto" w:hAnsiTheme="majorHAnsi"/>
          <w:color w:val="24292E"/>
          <w:sz w:val="24"/>
          <w:szCs w:val="24"/>
          <w:highlight w:val="white"/>
        </w:rPr>
      </w:pPr>
    </w:p>
    <w:p w14:paraId="0C242E43" w14:textId="77777777" w:rsidR="00385DF4" w:rsidRDefault="00385DF4">
      <w:pPr>
        <w:widowControl w:val="0"/>
        <w:spacing w:before="902" w:line="372" w:lineRule="auto"/>
        <w:ind w:left="270" w:right="121" w:firstLine="53"/>
        <w:rPr>
          <w:rFonts w:asciiTheme="majorHAnsi" w:eastAsia="Merriweather Sans" w:hAnsiTheme="majorHAnsi"/>
          <w:color w:val="333333"/>
          <w:sz w:val="24"/>
          <w:szCs w:val="24"/>
        </w:rPr>
      </w:pPr>
    </w:p>
    <w:sectPr w:rsidR="00385DF4">
      <w:pgSz w:w="12240" w:h="15840"/>
      <w:pgMar w:top="1411" w:right="1358" w:bottom="1264" w:left="155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2917B" w14:textId="77777777" w:rsidR="00340EED" w:rsidRDefault="00340EED">
      <w:pPr>
        <w:spacing w:line="240" w:lineRule="auto"/>
      </w:pPr>
      <w:r>
        <w:separator/>
      </w:r>
    </w:p>
  </w:endnote>
  <w:endnote w:type="continuationSeparator" w:id="0">
    <w:p w14:paraId="5D70058B" w14:textId="77777777" w:rsidR="00340EED" w:rsidRDefault="00340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MGDT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AMGDT"/>
    <w:charset w:val="00"/>
    <w:family w:val="auto"/>
    <w:pitch w:val="default"/>
  </w:font>
  <w:font w:name="Merriweather Sans">
    <w:altName w:val="AMGD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F401" w14:textId="77777777" w:rsidR="00340EED" w:rsidRDefault="00340EED">
      <w:r>
        <w:separator/>
      </w:r>
    </w:p>
  </w:footnote>
  <w:footnote w:type="continuationSeparator" w:id="0">
    <w:p w14:paraId="48C2F165" w14:textId="77777777" w:rsidR="00340EED" w:rsidRDefault="0034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84497732">
    <w:abstractNumId w:val="3"/>
  </w:num>
  <w:num w:numId="2" w16cid:durableId="507720243">
    <w:abstractNumId w:val="2"/>
  </w:num>
  <w:num w:numId="3" w16cid:durableId="1460757685">
    <w:abstractNumId w:val="6"/>
  </w:num>
  <w:num w:numId="4" w16cid:durableId="879974573">
    <w:abstractNumId w:val="1"/>
  </w:num>
  <w:num w:numId="5" w16cid:durableId="1522474337">
    <w:abstractNumId w:val="0"/>
  </w:num>
  <w:num w:numId="6" w16cid:durableId="407774375">
    <w:abstractNumId w:val="4"/>
  </w:num>
  <w:num w:numId="7" w16cid:durableId="1405033431">
    <w:abstractNumId w:val="5"/>
  </w:num>
  <w:num w:numId="8" w16cid:durableId="2108118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DF4"/>
    <w:rsid w:val="00340EED"/>
    <w:rsid w:val="00385DF4"/>
    <w:rsid w:val="00D20DE0"/>
    <w:rsid w:val="16330F17"/>
    <w:rsid w:val="19AF1AB2"/>
    <w:rsid w:val="1F38206B"/>
    <w:rsid w:val="23794096"/>
    <w:rsid w:val="29253660"/>
    <w:rsid w:val="2E711937"/>
    <w:rsid w:val="335A4652"/>
    <w:rsid w:val="34E73EBF"/>
    <w:rsid w:val="35A26038"/>
    <w:rsid w:val="36B14785"/>
    <w:rsid w:val="3B36183A"/>
    <w:rsid w:val="3CC249B4"/>
    <w:rsid w:val="3CE37662"/>
    <w:rsid w:val="447F5EC2"/>
    <w:rsid w:val="45E00BE3"/>
    <w:rsid w:val="4ADE69B0"/>
    <w:rsid w:val="4C087B15"/>
    <w:rsid w:val="4D471112"/>
    <w:rsid w:val="517174DB"/>
    <w:rsid w:val="55C97609"/>
    <w:rsid w:val="582B2E76"/>
    <w:rsid w:val="607A2F67"/>
    <w:rsid w:val="68D3314F"/>
    <w:rsid w:val="7ED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740B"/>
  <w15:docId w15:val="{99425037-CAD3-431F-BA49-F5B4B56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16</Pages>
  <Words>2052</Words>
  <Characters>11703</Characters>
  <Application>Microsoft Office Word</Application>
  <DocSecurity>0</DocSecurity>
  <Lines>97</Lines>
  <Paragraphs>27</Paragraphs>
  <ScaleCrop>false</ScaleCrop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Anushk Sanghvi</cp:lastModifiedBy>
  <cp:revision>2</cp:revision>
  <dcterms:created xsi:type="dcterms:W3CDTF">2022-09-29T12:22:00Z</dcterms:created>
  <dcterms:modified xsi:type="dcterms:W3CDTF">2024-01-24T08:24:00Z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5A9F124642DD4D0BBACBD947DD15D10D</vt:lpwstr>
  </property>
</Properties>
</file>